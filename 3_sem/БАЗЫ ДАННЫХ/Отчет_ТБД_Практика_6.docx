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8BD9" w14:textId="77777777" w:rsidR="00A14701" w:rsidRPr="00F55DD1" w:rsidRDefault="00F55DD1">
      <w:pPr>
        <w:pStyle w:val="1"/>
        <w:rPr>
          <w:lang w:val="ru-RU"/>
        </w:rPr>
      </w:pPr>
      <w:r w:rsidRPr="00F55DD1">
        <w:rPr>
          <w:lang w:val="ru-RU"/>
        </w:rPr>
        <w:t>Практическая работа 6</w:t>
      </w:r>
    </w:p>
    <w:p w14:paraId="08C7FF64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t>Тема: Работа с временными таблицами, секционированием и оконными функциями</w:t>
      </w:r>
    </w:p>
    <w:p w14:paraId="7B9D66F5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t>Введение</w:t>
      </w:r>
    </w:p>
    <w:p w14:paraId="6083B7B8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Цель данной практической работы — выполнение заданий с использованием временных таблиц, секционирования, оконных функций и </w:t>
      </w:r>
      <w:r>
        <w:t>CTE</w:t>
      </w:r>
      <w:r w:rsidRPr="00F55DD1">
        <w:rPr>
          <w:lang w:val="ru-RU"/>
        </w:rPr>
        <w:t xml:space="preserve">. В процессе </w:t>
      </w:r>
      <w:r w:rsidRPr="00F55DD1">
        <w:rPr>
          <w:lang w:val="ru-RU"/>
        </w:rPr>
        <w:t xml:space="preserve">выполнения будут рассмотрены различные ошибки и их исправления, связанные с особенностями </w:t>
      </w:r>
      <w:r>
        <w:t>PostgreSQL</w:t>
      </w:r>
      <w:r w:rsidRPr="00F55DD1">
        <w:rPr>
          <w:lang w:val="ru-RU"/>
        </w:rPr>
        <w:t>.</w:t>
      </w:r>
    </w:p>
    <w:p w14:paraId="382BEB48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t>1. Создание временной таблицы</w:t>
      </w:r>
    </w:p>
    <w:p w14:paraId="07EDF00B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Для выполнения задания была выбрана таблица </w:t>
      </w:r>
      <w:r>
        <w:t>Delivery</w:t>
      </w:r>
      <w:r w:rsidRPr="00F55DD1">
        <w:rPr>
          <w:lang w:val="ru-RU"/>
        </w:rPr>
        <w:t xml:space="preserve">. Временная таблица </w:t>
      </w:r>
      <w:proofErr w:type="spellStart"/>
      <w:r>
        <w:t>tmp</w:t>
      </w:r>
      <w:proofErr w:type="spellEnd"/>
      <w:r w:rsidRPr="00F55DD1">
        <w:rPr>
          <w:lang w:val="ru-RU"/>
        </w:rPr>
        <w:t>_</w:t>
      </w:r>
      <w:r>
        <w:t>Delivery</w:t>
      </w:r>
      <w:r w:rsidRPr="00F55DD1">
        <w:rPr>
          <w:lang w:val="ru-RU"/>
        </w:rPr>
        <w:t xml:space="preserve"> создаётся с использованием команды </w:t>
      </w:r>
      <w:r>
        <w:t>CREA</w:t>
      </w:r>
      <w:r>
        <w:t>TE</w:t>
      </w:r>
      <w:r w:rsidRPr="00F55DD1">
        <w:rPr>
          <w:lang w:val="ru-RU"/>
        </w:rPr>
        <w:t xml:space="preserve"> </w:t>
      </w:r>
      <w:r>
        <w:t>TEMP</w:t>
      </w:r>
      <w:r w:rsidRPr="00F55DD1">
        <w:rPr>
          <w:lang w:val="ru-RU"/>
        </w:rPr>
        <w:t xml:space="preserve"> </w:t>
      </w:r>
      <w:r>
        <w:t>TABLE</w:t>
      </w:r>
      <w:r w:rsidRPr="00F55DD1">
        <w:rPr>
          <w:lang w:val="ru-RU"/>
        </w:rPr>
        <w:t xml:space="preserve"> и содержит все чётные записи из исходной таблицы.</w:t>
      </w:r>
    </w:p>
    <w:p w14:paraId="4E1E8307" w14:textId="77777777" w:rsidR="00A14701" w:rsidRDefault="00F55DD1">
      <w:proofErr w:type="spellStart"/>
      <w:r>
        <w:t>Команда</w:t>
      </w:r>
      <w:proofErr w:type="spellEnd"/>
      <w:r>
        <w:t>:</w:t>
      </w:r>
    </w:p>
    <w:p w14:paraId="039583C1" w14:textId="77777777" w:rsidR="00A14701" w:rsidRDefault="00F55DD1">
      <w:r>
        <w:br/>
        <w:t>CREATE TEMP TABLE tmp_Delivery AS</w:t>
      </w:r>
      <w:r>
        <w:br/>
        <w:t>SELECT *</w:t>
      </w:r>
      <w:r>
        <w:br/>
        <w:t>FROM Delivery</w:t>
      </w:r>
      <w:r>
        <w:br/>
        <w:t>WHERE order_id % 2 = 0;</w:t>
      </w:r>
      <w:r>
        <w:br/>
        <w:t xml:space="preserve">    </w:t>
      </w:r>
    </w:p>
    <w:p w14:paraId="19EC3F49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Место для скриншота выполнения команды:</w:t>
      </w:r>
    </w:p>
    <w:p w14:paraId="17448187" w14:textId="2B46DB36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70B820" wp14:editId="0F9F4646">
            <wp:extent cx="4572000" cy="298725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85" cy="300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DFC0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lastRenderedPageBreak/>
        <w:t>2. Добавлени</w:t>
      </w:r>
      <w:r w:rsidRPr="00F55DD1">
        <w:rPr>
          <w:lang w:val="ru-RU"/>
        </w:rPr>
        <w:t>е записи в временную таблицу</w:t>
      </w:r>
    </w:p>
    <w:p w14:paraId="73799C11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Добавляем новую запись в таблицу </w:t>
      </w:r>
      <w:proofErr w:type="spellStart"/>
      <w:r>
        <w:t>tmp</w:t>
      </w:r>
      <w:proofErr w:type="spellEnd"/>
      <w:r w:rsidRPr="00F55DD1">
        <w:rPr>
          <w:lang w:val="ru-RU"/>
        </w:rPr>
        <w:t>_</w:t>
      </w:r>
      <w:r>
        <w:t>Delivery</w:t>
      </w:r>
      <w:r w:rsidRPr="00F55DD1">
        <w:rPr>
          <w:lang w:val="ru-RU"/>
        </w:rPr>
        <w:t>. Так как таблица временная, запись будет доступна только в текущей сессии.</w:t>
      </w:r>
    </w:p>
    <w:p w14:paraId="1B6537C8" w14:textId="77777777" w:rsidR="00A14701" w:rsidRDefault="00F55DD1">
      <w:proofErr w:type="spellStart"/>
      <w:r>
        <w:t>Команда</w:t>
      </w:r>
      <w:proofErr w:type="spellEnd"/>
      <w:r>
        <w:t>:</w:t>
      </w:r>
    </w:p>
    <w:p w14:paraId="1519B406" w14:textId="77777777" w:rsidR="00A14701" w:rsidRDefault="00F55DD1">
      <w:r>
        <w:br/>
        <w:t>INSERT INTO tmp_Delivery (order_id, customer_id, employee_id, item_name, item_weight, item_volum</w:t>
      </w:r>
      <w:r>
        <w:t xml:space="preserve">e, </w:t>
      </w:r>
      <w:r>
        <w:br/>
        <w:t xml:space="preserve">                          item_quantity, origin_address, destination_address, shipment_date, delivery_date, </w:t>
      </w:r>
      <w:r>
        <w:br/>
        <w:t xml:space="preserve">                          status, document_type, document_number, cost)</w:t>
      </w:r>
      <w:r>
        <w:br/>
        <w:t>VALUES (6, 3, 2, 'Vacuum Cleaner', 15, 0.5, 1, 'Warehouse 6', 'Home 6',</w:t>
      </w:r>
      <w:r>
        <w:t xml:space="preserve"> </w:t>
      </w:r>
      <w:r>
        <w:br/>
        <w:t xml:space="preserve">        '2024-09-10', '2024-09-12', 'Pending', 'Invoice', 'INV128', 500);</w:t>
      </w:r>
      <w:r>
        <w:br/>
        <w:t xml:space="preserve">    </w:t>
      </w:r>
    </w:p>
    <w:p w14:paraId="161BFEC8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Место для скриншота выполнения команды:</w:t>
      </w:r>
    </w:p>
    <w:p w14:paraId="4B0A05C3" w14:textId="2E9D13B0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69D60B" wp14:editId="234BD0FC">
            <wp:extent cx="548640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F224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t>3. Ошибка при попытке доступа к временной таблице из другой сессии</w:t>
      </w:r>
    </w:p>
    <w:p w14:paraId="45D522EC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При попытке выполнить </w:t>
      </w:r>
      <w:r>
        <w:t>SE</w:t>
      </w:r>
      <w:r>
        <w:t>LECT</w:t>
      </w:r>
      <w:r w:rsidRPr="00F55DD1">
        <w:rPr>
          <w:lang w:val="ru-RU"/>
        </w:rPr>
        <w:t xml:space="preserve"> из временной таблицы </w:t>
      </w:r>
      <w:proofErr w:type="spellStart"/>
      <w:r>
        <w:t>tmp</w:t>
      </w:r>
      <w:proofErr w:type="spellEnd"/>
      <w:r w:rsidRPr="00F55DD1">
        <w:rPr>
          <w:lang w:val="ru-RU"/>
        </w:rPr>
        <w:t>_</w:t>
      </w:r>
      <w:r>
        <w:t>Delivery</w:t>
      </w:r>
      <w:r w:rsidRPr="00F55DD1">
        <w:rPr>
          <w:lang w:val="ru-RU"/>
        </w:rPr>
        <w:t xml:space="preserve"> из другой сессии возникает ошибка, так как временные таблицы доступны только в рамках текущей сессии.</w:t>
      </w:r>
    </w:p>
    <w:p w14:paraId="1CA99B64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Пример команды, вызывающей ошибку:</w:t>
      </w:r>
    </w:p>
    <w:p w14:paraId="31BB1522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br/>
      </w:r>
      <w:r>
        <w:t>SELECT</w:t>
      </w:r>
      <w:r w:rsidRPr="00F55DD1">
        <w:rPr>
          <w:lang w:val="ru-RU"/>
        </w:rPr>
        <w:t xml:space="preserve"> * </w:t>
      </w:r>
      <w:r>
        <w:t>FROM</w:t>
      </w:r>
      <w:r w:rsidRPr="00F55DD1">
        <w:rPr>
          <w:lang w:val="ru-RU"/>
        </w:rPr>
        <w:t xml:space="preserve"> </w:t>
      </w:r>
      <w:proofErr w:type="spellStart"/>
      <w:r>
        <w:t>tmp</w:t>
      </w:r>
      <w:proofErr w:type="spellEnd"/>
      <w:r w:rsidRPr="00F55DD1">
        <w:rPr>
          <w:lang w:val="ru-RU"/>
        </w:rPr>
        <w:t>_</w:t>
      </w:r>
      <w:r>
        <w:t>Delivery</w:t>
      </w:r>
      <w:r w:rsidRPr="00F55DD1">
        <w:rPr>
          <w:lang w:val="ru-RU"/>
        </w:rPr>
        <w:t>;</w:t>
      </w:r>
      <w:r w:rsidRPr="00F55DD1">
        <w:rPr>
          <w:lang w:val="ru-RU"/>
        </w:rPr>
        <w:br/>
        <w:t xml:space="preserve">    </w:t>
      </w:r>
    </w:p>
    <w:p w14:paraId="71268FF7" w14:textId="77777777" w:rsidR="00A14701" w:rsidRDefault="00F55DD1">
      <w:proofErr w:type="spellStart"/>
      <w:r>
        <w:t>Ожидаемая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>:</w:t>
      </w:r>
    </w:p>
    <w:p w14:paraId="6F6DF608" w14:textId="5B090CFE" w:rsidR="00A14701" w:rsidRDefault="00F55DD1">
      <w:r>
        <w:t>SQL Error [42P01]: ERROR: re</w:t>
      </w:r>
      <w:r>
        <w:t>lation "</w:t>
      </w:r>
      <w:proofErr w:type="spellStart"/>
      <w:r>
        <w:t>tmp_Delivery</w:t>
      </w:r>
      <w:proofErr w:type="spellEnd"/>
      <w:r>
        <w:t>" does not exist</w:t>
      </w:r>
    </w:p>
    <w:p w14:paraId="0544661C" w14:textId="080F12A4" w:rsidR="00F55DD1" w:rsidRDefault="00F55DD1">
      <w:r>
        <w:rPr>
          <w:noProof/>
        </w:rPr>
        <w:lastRenderedPageBreak/>
        <w:drawing>
          <wp:inline distT="0" distB="0" distL="0" distR="0" wp14:anchorId="7DAE71EE" wp14:editId="07093A52">
            <wp:extent cx="548640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821F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Для создания таблицы, доступной из других сессий, используем </w:t>
      </w:r>
      <w:r>
        <w:t>UNLOGGED</w:t>
      </w:r>
      <w:r w:rsidRPr="00F55DD1">
        <w:rPr>
          <w:lang w:val="ru-RU"/>
        </w:rPr>
        <w:t xml:space="preserve"> </w:t>
      </w:r>
      <w:r>
        <w:t>TABLE</w:t>
      </w:r>
      <w:r w:rsidRPr="00F55DD1">
        <w:rPr>
          <w:lang w:val="ru-RU"/>
        </w:rPr>
        <w:t>:</w:t>
      </w:r>
    </w:p>
    <w:p w14:paraId="62095A58" w14:textId="40B4C9BF" w:rsidR="00F55DD1" w:rsidRDefault="00F55DD1">
      <w:r w:rsidRPr="00F55DD1">
        <w:br/>
      </w:r>
      <w:r>
        <w:t>CREATE UNLOGGED TABLE tmp2_Delivery AS</w:t>
      </w:r>
      <w:r>
        <w:br/>
        <w:t>SELECT *</w:t>
      </w:r>
      <w:r>
        <w:br/>
        <w:t>FROM Delivery</w:t>
      </w:r>
      <w:r>
        <w:br/>
        <w:t>WHERE order_id % 2 = 0;</w:t>
      </w:r>
      <w:r>
        <w:br/>
        <w:t xml:space="preserve">    </w:t>
      </w:r>
    </w:p>
    <w:p w14:paraId="6DF04D98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Добавление записи в новую таблицу:</w:t>
      </w:r>
    </w:p>
    <w:p w14:paraId="36DDB27C" w14:textId="77777777" w:rsidR="00A14701" w:rsidRDefault="00F55DD1">
      <w:r w:rsidRPr="00F55DD1">
        <w:rPr>
          <w:lang w:val="ru-RU"/>
        </w:rPr>
        <w:br/>
      </w:r>
      <w:r>
        <w:t>INSERT INTO tm</w:t>
      </w:r>
      <w:r>
        <w:t>p2_Delivery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employee_id, item_name, item_weight, item_volume, </w:t>
      </w:r>
      <w:r>
        <w:br/>
        <w:t xml:space="preserve">                           item_quantity, origin_address, destination_address, shipment_date, delivery_date, </w:t>
      </w:r>
      <w:r>
        <w:br/>
        <w:t xml:space="preserve">                           status, document_type, document_</w:t>
      </w:r>
      <w:r>
        <w:t>number, cost)</w:t>
      </w:r>
      <w:r>
        <w:br/>
        <w:t xml:space="preserve">VALUES (7, 4, 3, 'Air Conditioner', 50, 2.5, 1, 'Warehouse 7', 'Home 7', </w:t>
      </w:r>
      <w:r>
        <w:br/>
        <w:t xml:space="preserve">        '2024-09-11', '2024-09-14', 'Delivered', 'Invoice', 'INV129', 2000);</w:t>
      </w:r>
      <w:r>
        <w:br/>
        <w:t xml:space="preserve">    </w:t>
      </w:r>
    </w:p>
    <w:p w14:paraId="72151908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Место для скриншота выполнения команды:</w:t>
      </w:r>
    </w:p>
    <w:p w14:paraId="2E6E4DE1" w14:textId="0B5F7F5D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1AFA25" wp14:editId="5F72F6B0">
            <wp:extent cx="4829175" cy="155942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70" cy="156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81E2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lastRenderedPageBreak/>
        <w:t>4.</w:t>
      </w:r>
      <w:r w:rsidRPr="00F55DD1">
        <w:rPr>
          <w:lang w:val="ru-RU"/>
        </w:rPr>
        <w:t xml:space="preserve"> Копирование таблицы и добавление столбца для секционирования</w:t>
      </w:r>
    </w:p>
    <w:p w14:paraId="39B9B071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Создаём таблицу </w:t>
      </w:r>
      <w:r>
        <w:t>Customer</w:t>
      </w:r>
      <w:r w:rsidRPr="00F55DD1">
        <w:rPr>
          <w:lang w:val="ru-RU"/>
        </w:rPr>
        <w:t>_</w:t>
      </w:r>
      <w:r>
        <w:t>section</w:t>
      </w:r>
      <w:r w:rsidRPr="00F55DD1">
        <w:rPr>
          <w:lang w:val="ru-RU"/>
        </w:rPr>
        <w:t xml:space="preserve"> с добавлением столбца </w:t>
      </w:r>
      <w:r>
        <w:t>log</w:t>
      </w:r>
      <w:r w:rsidRPr="00F55DD1">
        <w:rPr>
          <w:lang w:val="ru-RU"/>
        </w:rPr>
        <w:t>_</w:t>
      </w:r>
      <w:r>
        <w:t>date</w:t>
      </w:r>
      <w:r w:rsidRPr="00F55DD1">
        <w:rPr>
          <w:lang w:val="ru-RU"/>
        </w:rPr>
        <w:t>, которая будет разделена на секции по диапазонам дат.</w:t>
      </w:r>
    </w:p>
    <w:p w14:paraId="23B2A3C3" w14:textId="77777777" w:rsidR="00A14701" w:rsidRDefault="00F55DD1">
      <w:proofErr w:type="spellStart"/>
      <w:r>
        <w:t>Команда</w:t>
      </w:r>
      <w:proofErr w:type="spellEnd"/>
      <w:r>
        <w:t>:</w:t>
      </w:r>
    </w:p>
    <w:p w14:paraId="174138F9" w14:textId="77777777" w:rsidR="00A14701" w:rsidRDefault="00F55DD1">
      <w:r>
        <w:br/>
        <w:t>CREATE TABLE Customer_section (</w:t>
      </w:r>
      <w:r>
        <w:br/>
      </w:r>
      <w:r>
        <w:t xml:space="preserve">    customer_id SERIAL,</w:t>
      </w:r>
      <w:r>
        <w:br/>
        <w:t xml:space="preserve">    customer_name VARCHAR(100),</w:t>
      </w:r>
      <w:r>
        <w:br/>
        <w:t xml:space="preserve">    customer_phone VARCHAR(20),</w:t>
      </w:r>
      <w:r>
        <w:br/>
        <w:t xml:space="preserve">    customer_address VARCHAR(255),</w:t>
      </w:r>
      <w:r>
        <w:br/>
        <w:t xml:space="preserve">    log_date DATE NOT NULL,</w:t>
      </w:r>
      <w:r>
        <w:br/>
        <w:t xml:space="preserve">    PRIMARY KEY (customer_id, log_date)</w:t>
      </w:r>
      <w:r>
        <w:br/>
        <w:t>) PARTITION BY RANGE (log_date);</w:t>
      </w:r>
      <w:r>
        <w:br/>
        <w:t xml:space="preserve">    </w:t>
      </w:r>
    </w:p>
    <w:p w14:paraId="3C3366B9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Создание секции для диапазо</w:t>
      </w:r>
      <w:r w:rsidRPr="00F55DD1">
        <w:rPr>
          <w:lang w:val="ru-RU"/>
        </w:rPr>
        <w:t>на дат:</w:t>
      </w:r>
    </w:p>
    <w:p w14:paraId="1AF89EE0" w14:textId="77777777" w:rsidR="00A14701" w:rsidRDefault="00F55DD1">
      <w:r w:rsidRPr="00F55DD1">
        <w:br/>
      </w:r>
      <w:r>
        <w:t>CREATE TABLE Customer_section_2024</w:t>
      </w:r>
      <w:r>
        <w:br/>
        <w:t>PARTITION OF Customer_section</w:t>
      </w:r>
      <w:r>
        <w:br/>
        <w:t>FOR VALUES FROM ('2024-01-01') TO ('2024-12-31');</w:t>
      </w:r>
      <w:r>
        <w:br/>
        <w:t xml:space="preserve">    </w:t>
      </w:r>
    </w:p>
    <w:p w14:paraId="3CFD23F6" w14:textId="540D23A9" w:rsidR="00F55DD1" w:rsidRDefault="00F55DD1">
      <w:pPr>
        <w:rPr>
          <w:lang w:val="ru-RU"/>
        </w:rPr>
      </w:pPr>
      <w:r w:rsidRPr="00F55DD1">
        <w:rPr>
          <w:lang w:val="ru-RU"/>
        </w:rPr>
        <w:t>Место для скриншота выполнения команды:</w:t>
      </w:r>
    </w:p>
    <w:p w14:paraId="77EADC77" w14:textId="17694808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AA43FF" wp14:editId="314FE32F">
            <wp:extent cx="4067175" cy="3454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82"/>
                    <a:stretch/>
                  </pic:blipFill>
                  <pic:spPr bwMode="auto">
                    <a:xfrm>
                      <a:off x="0" y="0"/>
                      <a:ext cx="4116801" cy="34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8AAF5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lastRenderedPageBreak/>
        <w:t>5. Создание новой секции таблицы</w:t>
      </w:r>
    </w:p>
    <w:p w14:paraId="356337DF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Создаём но</w:t>
      </w:r>
      <w:r w:rsidRPr="00F55DD1">
        <w:rPr>
          <w:lang w:val="ru-RU"/>
        </w:rPr>
        <w:t xml:space="preserve">вую секцию таблицы </w:t>
      </w:r>
      <w:r>
        <w:t>Customer</w:t>
      </w:r>
      <w:r w:rsidRPr="00F55DD1">
        <w:rPr>
          <w:lang w:val="ru-RU"/>
        </w:rPr>
        <w:t>_</w:t>
      </w:r>
      <w:r>
        <w:t>section</w:t>
      </w:r>
      <w:r w:rsidRPr="00F55DD1">
        <w:rPr>
          <w:lang w:val="ru-RU"/>
        </w:rPr>
        <w:t xml:space="preserve"> для другого диапазона дат. Это позволяет работать с данными, относящимися к определённым временным периодам, более эффективно.</w:t>
      </w:r>
    </w:p>
    <w:p w14:paraId="3A6328B3" w14:textId="77777777" w:rsidR="00A14701" w:rsidRDefault="00F55DD1">
      <w:proofErr w:type="spellStart"/>
      <w:r>
        <w:t>Команда</w:t>
      </w:r>
      <w:proofErr w:type="spellEnd"/>
      <w:r>
        <w:t>:</w:t>
      </w:r>
    </w:p>
    <w:p w14:paraId="091D27D5" w14:textId="77777777" w:rsidR="00A14701" w:rsidRDefault="00F55DD1">
      <w:r>
        <w:br/>
        <w:t>CREATE TABLE Customer_section_2023</w:t>
      </w:r>
      <w:r>
        <w:br/>
        <w:t>PARTITION OF Customer_section</w:t>
      </w:r>
      <w:r>
        <w:br/>
        <w:t>FOR VALUES FROM ('</w:t>
      </w:r>
      <w:r>
        <w:t>2023-01-01') TO ('2023-12-31');</w:t>
      </w:r>
      <w:r>
        <w:br/>
        <w:t xml:space="preserve">    </w:t>
      </w:r>
    </w:p>
    <w:p w14:paraId="2462EA3D" w14:textId="5BB5AE88" w:rsidR="00F55DD1" w:rsidRDefault="00F55DD1">
      <w:pPr>
        <w:rPr>
          <w:lang w:val="ru-RU"/>
        </w:rPr>
      </w:pPr>
      <w:r w:rsidRPr="00F55DD1">
        <w:rPr>
          <w:lang w:val="ru-RU"/>
        </w:rPr>
        <w:t>Место для скриншота выполнения команды:</w:t>
      </w:r>
    </w:p>
    <w:p w14:paraId="6190FC34" w14:textId="307C1CA0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88B593" wp14:editId="08D12CF0">
            <wp:extent cx="5353050" cy="16077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90"/>
                    <a:stretch/>
                  </pic:blipFill>
                  <pic:spPr bwMode="auto">
                    <a:xfrm>
                      <a:off x="0" y="0"/>
                      <a:ext cx="5355844" cy="16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30A8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t>6. Запрос с использованием оконной функции</w:t>
      </w:r>
    </w:p>
    <w:p w14:paraId="2ADF67BD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Выполняем запрос с использованием оконной функции </w:t>
      </w:r>
      <w:r>
        <w:t>row</w:t>
      </w:r>
      <w:r w:rsidRPr="00F55DD1">
        <w:rPr>
          <w:lang w:val="ru-RU"/>
        </w:rPr>
        <w:t>_</w:t>
      </w:r>
      <w:proofErr w:type="gramStart"/>
      <w:r>
        <w:t>number</w:t>
      </w:r>
      <w:r w:rsidRPr="00F55DD1">
        <w:rPr>
          <w:lang w:val="ru-RU"/>
        </w:rPr>
        <w:t>(</w:t>
      </w:r>
      <w:proofErr w:type="gramEnd"/>
      <w:r w:rsidRPr="00F55DD1">
        <w:rPr>
          <w:lang w:val="ru-RU"/>
        </w:rPr>
        <w:t>), которая нумерует строки в ре</w:t>
      </w:r>
      <w:r w:rsidRPr="00F55DD1">
        <w:rPr>
          <w:lang w:val="ru-RU"/>
        </w:rPr>
        <w:t xml:space="preserve">зультате запроса на основе сортировки по строковому атрибуту </w:t>
      </w:r>
      <w:r>
        <w:t>item</w:t>
      </w:r>
      <w:r w:rsidRPr="00F55DD1">
        <w:rPr>
          <w:lang w:val="ru-RU"/>
        </w:rPr>
        <w:t>_</w:t>
      </w:r>
      <w:r>
        <w:t>name</w:t>
      </w:r>
      <w:r w:rsidRPr="00F55DD1">
        <w:rPr>
          <w:lang w:val="ru-RU"/>
        </w:rPr>
        <w:t>.</w:t>
      </w:r>
    </w:p>
    <w:p w14:paraId="01DCF70E" w14:textId="0B81C5FF" w:rsidR="00A14701" w:rsidRDefault="00F55DD1">
      <w:proofErr w:type="spellStart"/>
      <w:r>
        <w:t>Команда</w:t>
      </w:r>
      <w:proofErr w:type="spellEnd"/>
      <w:r>
        <w:t>:</w:t>
      </w:r>
      <w:r>
        <w:br/>
        <w:t>SELECT *, ROW_</w:t>
      </w:r>
      <w:proofErr w:type="gramStart"/>
      <w:r>
        <w:t>NUMBER(</w:t>
      </w:r>
      <w:proofErr w:type="gramEnd"/>
      <w:r>
        <w:t>) OVER (ORDER BY item_name) AS row_num</w:t>
      </w:r>
      <w:r>
        <w:br/>
        <w:t>FROM tmp_Delivery;</w:t>
      </w:r>
      <w:r>
        <w:br/>
        <w:t xml:space="preserve">    </w:t>
      </w:r>
    </w:p>
    <w:p w14:paraId="14FE7D00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Место для скриншота выполнения команды:</w:t>
      </w:r>
    </w:p>
    <w:p w14:paraId="020E233A" w14:textId="21F7AF40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CF3F11" wp14:editId="780DA803">
            <wp:extent cx="4943232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39" cy="169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115A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lastRenderedPageBreak/>
        <w:t>7. Исп</w:t>
      </w:r>
      <w:r w:rsidRPr="00F55DD1">
        <w:rPr>
          <w:lang w:val="ru-RU"/>
        </w:rPr>
        <w:t xml:space="preserve">ользование </w:t>
      </w:r>
      <w:r>
        <w:t>CTE</w:t>
      </w:r>
    </w:p>
    <w:p w14:paraId="4728AD1F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Создаём </w:t>
      </w:r>
      <w:r>
        <w:t>CTE</w:t>
      </w:r>
      <w:r w:rsidRPr="00F55DD1">
        <w:rPr>
          <w:lang w:val="ru-RU"/>
        </w:rPr>
        <w:t xml:space="preserve"> (</w:t>
      </w:r>
      <w:r>
        <w:t>Common</w:t>
      </w:r>
      <w:r w:rsidRPr="00F55DD1">
        <w:rPr>
          <w:lang w:val="ru-RU"/>
        </w:rPr>
        <w:t xml:space="preserve"> </w:t>
      </w:r>
      <w:r>
        <w:t>Table</w:t>
      </w:r>
      <w:r w:rsidRPr="00F55DD1">
        <w:rPr>
          <w:lang w:val="ru-RU"/>
        </w:rPr>
        <w:t xml:space="preserve"> </w:t>
      </w:r>
      <w:r>
        <w:t>Expression</w:t>
      </w:r>
      <w:r w:rsidRPr="00F55DD1">
        <w:rPr>
          <w:lang w:val="ru-RU"/>
        </w:rPr>
        <w:t xml:space="preserve">) для выполнения запроса с нумерацией строк, а затем извлекаем данные из этого </w:t>
      </w:r>
      <w:r>
        <w:t>CTE</w:t>
      </w:r>
      <w:r w:rsidRPr="00F55DD1">
        <w:rPr>
          <w:lang w:val="ru-RU"/>
        </w:rPr>
        <w:t>.</w:t>
      </w:r>
    </w:p>
    <w:p w14:paraId="0413E1EE" w14:textId="21154FC4" w:rsidR="00A14701" w:rsidRDefault="00F55DD1">
      <w:proofErr w:type="spellStart"/>
      <w:r>
        <w:t>Команда</w:t>
      </w:r>
      <w:proofErr w:type="spellEnd"/>
      <w:r>
        <w:t>:</w:t>
      </w:r>
      <w:r>
        <w:br/>
        <w:t xml:space="preserve">WITH </w:t>
      </w:r>
      <w:proofErr w:type="spellStart"/>
      <w:r>
        <w:t>RankedDelivery</w:t>
      </w:r>
      <w:proofErr w:type="spellEnd"/>
      <w:r>
        <w:t xml:space="preserve"> AS (</w:t>
      </w:r>
      <w:r>
        <w:br/>
      </w:r>
      <w:r>
        <w:t xml:space="preserve">    SELECT *, ROW_</w:t>
      </w:r>
      <w:proofErr w:type="gramStart"/>
      <w:r>
        <w:t>NUMBER(</w:t>
      </w:r>
      <w:proofErr w:type="gramEnd"/>
      <w:r>
        <w:t>) OVER (ORDER BY item_name) AS row_num</w:t>
      </w:r>
      <w:r>
        <w:br/>
        <w:t xml:space="preserve">    FROM tmp_Delivery</w:t>
      </w:r>
      <w:r>
        <w:br/>
        <w:t>)</w:t>
      </w:r>
      <w:r>
        <w:br/>
        <w:t>SELECT * FROM RankedDelivery;</w:t>
      </w:r>
      <w:r>
        <w:br/>
        <w:t xml:space="preserve">    </w:t>
      </w:r>
    </w:p>
    <w:p w14:paraId="09CF1C24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>Место для скриншота выполнения команды:</w:t>
      </w:r>
    </w:p>
    <w:p w14:paraId="697738CA" w14:textId="45E5EF2C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8C3674" wp14:editId="3EA7C965">
            <wp:extent cx="5486400" cy="215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8190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t>8. Создание временной таблицы с вычисляемым столб</w:t>
      </w:r>
      <w:r w:rsidRPr="00F55DD1">
        <w:rPr>
          <w:lang w:val="ru-RU"/>
        </w:rPr>
        <w:t>цом</w:t>
      </w:r>
    </w:p>
    <w:p w14:paraId="7CD94587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Создаём временную таблицу </w:t>
      </w:r>
      <w:proofErr w:type="spellStart"/>
      <w:r>
        <w:t>tmp</w:t>
      </w:r>
      <w:proofErr w:type="spellEnd"/>
      <w:r w:rsidRPr="00F55DD1">
        <w:rPr>
          <w:lang w:val="ru-RU"/>
        </w:rPr>
        <w:t>_</w:t>
      </w:r>
      <w:r>
        <w:t>Delivery</w:t>
      </w:r>
      <w:r w:rsidRPr="00F55DD1">
        <w:rPr>
          <w:lang w:val="ru-RU"/>
        </w:rPr>
        <w:t>_</w:t>
      </w:r>
      <w:r>
        <w:t>ID</w:t>
      </w:r>
      <w:r w:rsidRPr="00F55DD1">
        <w:rPr>
          <w:lang w:val="ru-RU"/>
        </w:rPr>
        <w:t xml:space="preserve"> с вычисляемым столбцом </w:t>
      </w:r>
      <w:proofErr w:type="spellStart"/>
      <w:r>
        <w:t>idd</w:t>
      </w:r>
      <w:proofErr w:type="spellEnd"/>
      <w:r w:rsidRPr="00F55DD1">
        <w:rPr>
          <w:lang w:val="ru-RU"/>
        </w:rPr>
        <w:t>, который автоматически генерирует уникальные значения.</w:t>
      </w:r>
    </w:p>
    <w:p w14:paraId="4F6453C5" w14:textId="49A1D171" w:rsidR="00A14701" w:rsidRDefault="00F55DD1">
      <w:proofErr w:type="spellStart"/>
      <w:r>
        <w:t>Команда</w:t>
      </w:r>
      <w:proofErr w:type="spellEnd"/>
      <w:r>
        <w:t>:</w:t>
      </w:r>
      <w:r>
        <w:br/>
        <w:t>CREATE TEMP TABLE tmp_Delivery_ID (</w:t>
      </w:r>
      <w:r>
        <w:br/>
        <w:t xml:space="preserve">    idd INT GENERATED ALWAYS AS IDENTITY,</w:t>
      </w:r>
      <w:r>
        <w:br/>
        <w:t xml:space="preserve">    customer_id INT,</w:t>
      </w:r>
      <w:r>
        <w:br/>
        <w:t xml:space="preserve">    employee_id INT</w:t>
      </w:r>
      <w:r>
        <w:t>,</w:t>
      </w:r>
      <w:r>
        <w:br/>
        <w:t xml:space="preserve">    item_name </w:t>
      </w:r>
      <w:proofErr w:type="gramStart"/>
      <w:r>
        <w:t>VARCHAR(</w:t>
      </w:r>
      <w:proofErr w:type="gramEnd"/>
      <w:r>
        <w:t>100),</w:t>
      </w:r>
      <w:r>
        <w:br/>
        <w:t xml:space="preserve">    item_weight FLOAT</w:t>
      </w:r>
      <w:r>
        <w:br/>
        <w:t>);</w:t>
      </w:r>
      <w:r>
        <w:br/>
      </w:r>
      <w:r>
        <w:br/>
        <w:t>INSERT INTO tmp_Delivery_ID (customer_id, employee_id, item_name, item_weight)</w:t>
      </w:r>
      <w:r>
        <w:br/>
        <w:t>SELECT customer_id, employee_id, item_name, item_weight</w:t>
      </w:r>
      <w:r>
        <w:br/>
        <w:t>FROM Delivery;</w:t>
      </w:r>
      <w:r>
        <w:br/>
        <w:t xml:space="preserve">    </w:t>
      </w:r>
    </w:p>
    <w:p w14:paraId="14E7FE63" w14:textId="2316D30A" w:rsidR="00F55DD1" w:rsidRDefault="00F55DD1">
      <w:pPr>
        <w:rPr>
          <w:lang w:val="ru-RU"/>
        </w:rPr>
      </w:pPr>
      <w:r w:rsidRPr="00F55DD1">
        <w:rPr>
          <w:lang w:val="ru-RU"/>
        </w:rPr>
        <w:lastRenderedPageBreak/>
        <w:t xml:space="preserve">Место для скриншота выполнения </w:t>
      </w:r>
      <w:r w:rsidRPr="00F55DD1">
        <w:rPr>
          <w:lang w:val="ru-RU"/>
        </w:rPr>
        <w:t>команды:</w:t>
      </w:r>
    </w:p>
    <w:p w14:paraId="187EABC2" w14:textId="2E95A9CA" w:rsidR="00A1470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5C8E7D" wp14:editId="59170856">
            <wp:extent cx="6035040" cy="30384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71"/>
                    <a:stretch/>
                  </pic:blipFill>
                  <pic:spPr bwMode="auto">
                    <a:xfrm>
                      <a:off x="0" y="0"/>
                      <a:ext cx="6036407" cy="30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F6940" w14:textId="04957EF1" w:rsidR="00F55DD1" w:rsidRDefault="00F55DD1">
      <w:pPr>
        <w:rPr>
          <w:lang w:val="ru-RU"/>
        </w:rPr>
      </w:pPr>
    </w:p>
    <w:p w14:paraId="763389FC" w14:textId="32418FB8" w:rsidR="00F55DD1" w:rsidRDefault="00F55DD1">
      <w:pPr>
        <w:rPr>
          <w:lang w:val="ru-RU"/>
        </w:rPr>
      </w:pPr>
    </w:p>
    <w:p w14:paraId="18335366" w14:textId="04132376" w:rsidR="00F55DD1" w:rsidRDefault="00F55DD1">
      <w:pPr>
        <w:rPr>
          <w:lang w:val="ru-RU"/>
        </w:rPr>
      </w:pPr>
    </w:p>
    <w:p w14:paraId="041ADD0F" w14:textId="159F315D" w:rsidR="00F55DD1" w:rsidRDefault="00F55DD1">
      <w:pPr>
        <w:rPr>
          <w:lang w:val="ru-RU"/>
        </w:rPr>
      </w:pPr>
    </w:p>
    <w:p w14:paraId="17357702" w14:textId="7923405F" w:rsidR="00F55DD1" w:rsidRDefault="00F55DD1">
      <w:pPr>
        <w:rPr>
          <w:lang w:val="ru-RU"/>
        </w:rPr>
      </w:pPr>
    </w:p>
    <w:p w14:paraId="586962A3" w14:textId="5DF9F73B" w:rsidR="00F55DD1" w:rsidRDefault="00F55DD1">
      <w:pPr>
        <w:rPr>
          <w:lang w:val="ru-RU"/>
        </w:rPr>
      </w:pPr>
    </w:p>
    <w:p w14:paraId="598E817A" w14:textId="4B0A0681" w:rsidR="00F55DD1" w:rsidRDefault="00F55DD1">
      <w:pPr>
        <w:rPr>
          <w:lang w:val="ru-RU"/>
        </w:rPr>
      </w:pPr>
    </w:p>
    <w:p w14:paraId="5AA84CE4" w14:textId="059AB25B" w:rsidR="00F55DD1" w:rsidRDefault="00F55DD1">
      <w:pPr>
        <w:rPr>
          <w:lang w:val="ru-RU"/>
        </w:rPr>
      </w:pPr>
    </w:p>
    <w:p w14:paraId="07D834E8" w14:textId="0C726C9F" w:rsidR="00F55DD1" w:rsidRDefault="00F55DD1">
      <w:pPr>
        <w:rPr>
          <w:lang w:val="ru-RU"/>
        </w:rPr>
      </w:pPr>
    </w:p>
    <w:p w14:paraId="1CBDB60D" w14:textId="77777777" w:rsidR="00F55DD1" w:rsidRPr="00F55DD1" w:rsidRDefault="00F55DD1">
      <w:pPr>
        <w:rPr>
          <w:lang w:val="ru-RU"/>
        </w:rPr>
      </w:pPr>
    </w:p>
    <w:p w14:paraId="4E8FE254" w14:textId="77777777" w:rsidR="00A14701" w:rsidRPr="00F55DD1" w:rsidRDefault="00F55DD1">
      <w:pPr>
        <w:pStyle w:val="21"/>
        <w:rPr>
          <w:lang w:val="ru-RU"/>
        </w:rPr>
      </w:pPr>
      <w:r w:rsidRPr="00F55DD1">
        <w:rPr>
          <w:lang w:val="ru-RU"/>
        </w:rPr>
        <w:t xml:space="preserve">9. Удаление записи и проверка значения </w:t>
      </w:r>
      <w:r>
        <w:t>IDENTITY</w:t>
      </w:r>
    </w:p>
    <w:p w14:paraId="00EA9AD8" w14:textId="77777777" w:rsidR="00A14701" w:rsidRPr="00F55DD1" w:rsidRDefault="00F55DD1">
      <w:pPr>
        <w:rPr>
          <w:lang w:val="ru-RU"/>
        </w:rPr>
      </w:pPr>
      <w:r w:rsidRPr="00F55DD1">
        <w:rPr>
          <w:lang w:val="ru-RU"/>
        </w:rPr>
        <w:t xml:space="preserve">Удаляем запись с </w:t>
      </w:r>
      <w:proofErr w:type="spellStart"/>
      <w:r>
        <w:t>idd</w:t>
      </w:r>
      <w:proofErr w:type="spellEnd"/>
      <w:r w:rsidRPr="00F55DD1">
        <w:rPr>
          <w:lang w:val="ru-RU"/>
        </w:rPr>
        <w:t xml:space="preserve"> = 1 и проверяем, возможно ли вручную вставить запись с таким же значением. </w:t>
      </w:r>
      <w:r>
        <w:t>PostgreSQL</w:t>
      </w:r>
      <w:r w:rsidRPr="00F55DD1">
        <w:rPr>
          <w:lang w:val="ru-RU"/>
        </w:rPr>
        <w:t xml:space="preserve"> не позволяет явно указывать значения для столбца</w:t>
      </w:r>
      <w:r w:rsidRPr="00F55DD1">
        <w:rPr>
          <w:lang w:val="ru-RU"/>
        </w:rPr>
        <w:t xml:space="preserve"> </w:t>
      </w:r>
      <w:r>
        <w:t>IDENTITY</w:t>
      </w:r>
      <w:r w:rsidRPr="00F55DD1">
        <w:rPr>
          <w:lang w:val="ru-RU"/>
        </w:rPr>
        <w:t>, если он автоматически управляется.</w:t>
      </w:r>
    </w:p>
    <w:p w14:paraId="5CCB8820" w14:textId="60E7903F" w:rsidR="00F55DD1" w:rsidRDefault="00F55DD1">
      <w:pPr>
        <w:rPr>
          <w:lang w:val="ru-RU"/>
        </w:rPr>
      </w:pPr>
      <w:r w:rsidRPr="00F55DD1">
        <w:rPr>
          <w:lang w:val="ru-RU"/>
        </w:rPr>
        <w:t>Команды:</w:t>
      </w:r>
      <w:r w:rsidRPr="00F55DD1">
        <w:rPr>
          <w:lang w:val="ru-RU"/>
        </w:rPr>
        <w:br/>
        <w:t>-- Удаление записи</w:t>
      </w:r>
      <w:r w:rsidRPr="00F55DD1">
        <w:rPr>
          <w:lang w:val="ru-RU"/>
        </w:rPr>
        <w:br/>
      </w:r>
      <w:r>
        <w:t>DELETE</w:t>
      </w:r>
      <w:r w:rsidRPr="00F55DD1">
        <w:rPr>
          <w:lang w:val="ru-RU"/>
        </w:rPr>
        <w:t xml:space="preserve"> </w:t>
      </w:r>
      <w:r>
        <w:t>FROM</w:t>
      </w:r>
      <w:r w:rsidRPr="00F55DD1">
        <w:rPr>
          <w:lang w:val="ru-RU"/>
        </w:rPr>
        <w:t xml:space="preserve"> </w:t>
      </w:r>
      <w:proofErr w:type="spellStart"/>
      <w:r>
        <w:t>tmp</w:t>
      </w:r>
      <w:proofErr w:type="spellEnd"/>
      <w:r w:rsidRPr="00F55DD1">
        <w:rPr>
          <w:lang w:val="ru-RU"/>
        </w:rPr>
        <w:t>_</w:t>
      </w:r>
      <w:r>
        <w:t>Delivery</w:t>
      </w:r>
      <w:r w:rsidRPr="00F55DD1">
        <w:rPr>
          <w:lang w:val="ru-RU"/>
        </w:rPr>
        <w:t>_</w:t>
      </w:r>
      <w:r>
        <w:t>ID</w:t>
      </w:r>
      <w:r w:rsidRPr="00F55DD1">
        <w:rPr>
          <w:lang w:val="ru-RU"/>
        </w:rPr>
        <w:t xml:space="preserve"> </w:t>
      </w:r>
      <w:r>
        <w:t>WHERE</w:t>
      </w:r>
      <w:r w:rsidRPr="00F55DD1">
        <w:rPr>
          <w:lang w:val="ru-RU"/>
        </w:rPr>
        <w:t xml:space="preserve"> </w:t>
      </w:r>
      <w:proofErr w:type="spellStart"/>
      <w:r>
        <w:t>idd</w:t>
      </w:r>
      <w:proofErr w:type="spellEnd"/>
      <w:r w:rsidRPr="00F55DD1">
        <w:rPr>
          <w:lang w:val="ru-RU"/>
        </w:rPr>
        <w:t xml:space="preserve"> = 1;</w:t>
      </w:r>
      <w:r w:rsidRPr="00F55DD1">
        <w:rPr>
          <w:lang w:val="ru-RU"/>
        </w:rPr>
        <w:br/>
      </w:r>
      <w:r w:rsidRPr="00F55DD1">
        <w:rPr>
          <w:lang w:val="ru-RU"/>
        </w:rPr>
        <w:lastRenderedPageBreak/>
        <w:br/>
        <w:t xml:space="preserve">-- Попытка вставки записи с </w:t>
      </w:r>
      <w:proofErr w:type="spellStart"/>
      <w:r>
        <w:t>idd</w:t>
      </w:r>
      <w:proofErr w:type="spellEnd"/>
      <w:r w:rsidRPr="00F55DD1">
        <w:rPr>
          <w:lang w:val="ru-RU"/>
        </w:rPr>
        <w:t xml:space="preserve"> = 1 (вызовет ошибку)</w:t>
      </w:r>
      <w:r w:rsidRPr="00F55DD1">
        <w:rPr>
          <w:lang w:val="ru-RU"/>
        </w:rPr>
        <w:br/>
      </w:r>
      <w:r>
        <w:t>INSERT</w:t>
      </w:r>
      <w:r w:rsidRPr="00F55DD1">
        <w:rPr>
          <w:lang w:val="ru-RU"/>
        </w:rPr>
        <w:t xml:space="preserve"> </w:t>
      </w:r>
      <w:r>
        <w:t>INTO</w:t>
      </w:r>
      <w:r w:rsidRPr="00F55DD1">
        <w:rPr>
          <w:lang w:val="ru-RU"/>
        </w:rPr>
        <w:t xml:space="preserve"> </w:t>
      </w:r>
      <w:proofErr w:type="spellStart"/>
      <w:r>
        <w:t>tmp</w:t>
      </w:r>
      <w:proofErr w:type="spellEnd"/>
      <w:r w:rsidRPr="00F55DD1">
        <w:rPr>
          <w:lang w:val="ru-RU"/>
        </w:rPr>
        <w:t>_</w:t>
      </w:r>
      <w:r>
        <w:t>Delivery</w:t>
      </w:r>
      <w:r w:rsidRPr="00F55DD1">
        <w:rPr>
          <w:lang w:val="ru-RU"/>
        </w:rPr>
        <w:t>_</w:t>
      </w:r>
      <w:r>
        <w:t>ID</w:t>
      </w:r>
      <w:r w:rsidRPr="00F55DD1">
        <w:rPr>
          <w:lang w:val="ru-RU"/>
        </w:rPr>
        <w:t xml:space="preserve"> (</w:t>
      </w:r>
      <w:proofErr w:type="spellStart"/>
      <w:r>
        <w:t>idd</w:t>
      </w:r>
      <w:proofErr w:type="spellEnd"/>
      <w:r w:rsidRPr="00F55DD1">
        <w:rPr>
          <w:lang w:val="ru-RU"/>
        </w:rPr>
        <w:t xml:space="preserve">, </w:t>
      </w:r>
      <w:r>
        <w:t>customer</w:t>
      </w:r>
      <w:r w:rsidRPr="00F55DD1">
        <w:rPr>
          <w:lang w:val="ru-RU"/>
        </w:rPr>
        <w:t>_</w:t>
      </w:r>
      <w:r>
        <w:t>id</w:t>
      </w:r>
      <w:r w:rsidRPr="00F55DD1">
        <w:rPr>
          <w:lang w:val="ru-RU"/>
        </w:rPr>
        <w:t xml:space="preserve">, </w:t>
      </w:r>
      <w:r>
        <w:t>employee</w:t>
      </w:r>
      <w:r w:rsidRPr="00F55DD1">
        <w:rPr>
          <w:lang w:val="ru-RU"/>
        </w:rPr>
        <w:t>_</w:t>
      </w:r>
      <w:r>
        <w:t>id</w:t>
      </w:r>
      <w:r w:rsidRPr="00F55DD1">
        <w:rPr>
          <w:lang w:val="ru-RU"/>
        </w:rPr>
        <w:t xml:space="preserve">, </w:t>
      </w:r>
      <w:r>
        <w:t>item</w:t>
      </w:r>
      <w:r w:rsidRPr="00F55DD1">
        <w:rPr>
          <w:lang w:val="ru-RU"/>
        </w:rPr>
        <w:t>_</w:t>
      </w:r>
      <w:r>
        <w:t>name</w:t>
      </w:r>
      <w:r w:rsidRPr="00F55DD1">
        <w:rPr>
          <w:lang w:val="ru-RU"/>
        </w:rPr>
        <w:t xml:space="preserve">, </w:t>
      </w:r>
      <w:r>
        <w:t>item</w:t>
      </w:r>
      <w:r w:rsidRPr="00F55DD1">
        <w:rPr>
          <w:lang w:val="ru-RU"/>
        </w:rPr>
        <w:t>_</w:t>
      </w:r>
      <w:r>
        <w:t>weight</w:t>
      </w:r>
      <w:r w:rsidRPr="00F55DD1">
        <w:rPr>
          <w:lang w:val="ru-RU"/>
        </w:rPr>
        <w:t>)</w:t>
      </w:r>
      <w:r w:rsidRPr="00F55DD1">
        <w:rPr>
          <w:lang w:val="ru-RU"/>
        </w:rPr>
        <w:br/>
      </w:r>
      <w:r>
        <w:t>VALUES</w:t>
      </w:r>
      <w:r w:rsidRPr="00F55DD1">
        <w:rPr>
          <w:lang w:val="ru-RU"/>
        </w:rPr>
        <w:t xml:space="preserve"> (1, 2, 3, '</w:t>
      </w:r>
      <w:r>
        <w:t>New</w:t>
      </w:r>
      <w:r w:rsidRPr="00F55DD1">
        <w:rPr>
          <w:lang w:val="ru-RU"/>
        </w:rPr>
        <w:t xml:space="preserve"> </w:t>
      </w:r>
      <w:r>
        <w:t>Item</w:t>
      </w:r>
      <w:r w:rsidRPr="00F55DD1">
        <w:rPr>
          <w:lang w:val="ru-RU"/>
        </w:rPr>
        <w:t>', 25);</w:t>
      </w:r>
    </w:p>
    <w:p w14:paraId="7B885D44" w14:textId="2CE52D99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D6AE14" wp14:editId="5FE2306C">
            <wp:extent cx="4991100" cy="334525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74" cy="337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DD1">
        <w:rPr>
          <w:lang w:val="ru-RU"/>
        </w:rPr>
        <w:br/>
      </w:r>
      <w:r w:rsidRPr="00F55DD1">
        <w:rPr>
          <w:lang w:val="ru-RU"/>
        </w:rPr>
        <w:br/>
        <w:t xml:space="preserve">-- Правильная вставка (значение </w:t>
      </w:r>
      <w:proofErr w:type="spellStart"/>
      <w:r>
        <w:t>idd</w:t>
      </w:r>
      <w:proofErr w:type="spellEnd"/>
      <w:r w:rsidRPr="00F55DD1">
        <w:rPr>
          <w:lang w:val="ru-RU"/>
        </w:rPr>
        <w:t xml:space="preserve"> генерируется автоматически)</w:t>
      </w:r>
      <w:r w:rsidRPr="00F55DD1">
        <w:rPr>
          <w:lang w:val="ru-RU"/>
        </w:rPr>
        <w:br/>
      </w:r>
      <w:r>
        <w:t>INSERT</w:t>
      </w:r>
      <w:r w:rsidRPr="00F55DD1">
        <w:rPr>
          <w:lang w:val="ru-RU"/>
        </w:rPr>
        <w:t xml:space="preserve"> </w:t>
      </w:r>
      <w:r>
        <w:t>INTO</w:t>
      </w:r>
      <w:r w:rsidRPr="00F55DD1">
        <w:rPr>
          <w:lang w:val="ru-RU"/>
        </w:rPr>
        <w:t xml:space="preserve"> </w:t>
      </w:r>
      <w:proofErr w:type="spellStart"/>
      <w:r>
        <w:t>tmp</w:t>
      </w:r>
      <w:proofErr w:type="spellEnd"/>
      <w:r w:rsidRPr="00F55DD1">
        <w:rPr>
          <w:lang w:val="ru-RU"/>
        </w:rPr>
        <w:t>_</w:t>
      </w:r>
      <w:r>
        <w:t>Delivery</w:t>
      </w:r>
      <w:r w:rsidRPr="00F55DD1">
        <w:rPr>
          <w:lang w:val="ru-RU"/>
        </w:rPr>
        <w:t>_</w:t>
      </w:r>
      <w:r>
        <w:t>ID</w:t>
      </w:r>
      <w:r w:rsidRPr="00F55DD1">
        <w:rPr>
          <w:lang w:val="ru-RU"/>
        </w:rPr>
        <w:t xml:space="preserve"> (</w:t>
      </w:r>
      <w:r>
        <w:t>customer</w:t>
      </w:r>
      <w:r w:rsidRPr="00F55DD1">
        <w:rPr>
          <w:lang w:val="ru-RU"/>
        </w:rPr>
        <w:t>_</w:t>
      </w:r>
      <w:r>
        <w:t>id</w:t>
      </w:r>
      <w:r w:rsidRPr="00F55DD1">
        <w:rPr>
          <w:lang w:val="ru-RU"/>
        </w:rPr>
        <w:t xml:space="preserve">, </w:t>
      </w:r>
      <w:r>
        <w:t>employee</w:t>
      </w:r>
      <w:r w:rsidRPr="00F55DD1">
        <w:rPr>
          <w:lang w:val="ru-RU"/>
        </w:rPr>
        <w:t>_</w:t>
      </w:r>
      <w:r>
        <w:t>id</w:t>
      </w:r>
      <w:r w:rsidRPr="00F55DD1">
        <w:rPr>
          <w:lang w:val="ru-RU"/>
        </w:rPr>
        <w:t xml:space="preserve">, </w:t>
      </w:r>
      <w:r>
        <w:t>item</w:t>
      </w:r>
      <w:r w:rsidRPr="00F55DD1">
        <w:rPr>
          <w:lang w:val="ru-RU"/>
        </w:rPr>
        <w:t>_</w:t>
      </w:r>
      <w:r>
        <w:t>name</w:t>
      </w:r>
      <w:r w:rsidRPr="00F55DD1">
        <w:rPr>
          <w:lang w:val="ru-RU"/>
        </w:rPr>
        <w:t xml:space="preserve">, </w:t>
      </w:r>
      <w:r>
        <w:t>item</w:t>
      </w:r>
      <w:r w:rsidRPr="00F55DD1">
        <w:rPr>
          <w:lang w:val="ru-RU"/>
        </w:rPr>
        <w:t>_</w:t>
      </w:r>
      <w:r>
        <w:t>weight</w:t>
      </w:r>
      <w:r w:rsidRPr="00F55DD1">
        <w:rPr>
          <w:lang w:val="ru-RU"/>
        </w:rPr>
        <w:t>)</w:t>
      </w:r>
      <w:r w:rsidRPr="00F55DD1">
        <w:rPr>
          <w:lang w:val="ru-RU"/>
        </w:rPr>
        <w:br/>
      </w:r>
      <w:r>
        <w:t>VALUES</w:t>
      </w:r>
      <w:r w:rsidRPr="00F55DD1">
        <w:rPr>
          <w:lang w:val="ru-RU"/>
        </w:rPr>
        <w:t xml:space="preserve"> (2, 3, '</w:t>
      </w:r>
      <w:r>
        <w:t>New</w:t>
      </w:r>
      <w:r w:rsidRPr="00F55DD1">
        <w:rPr>
          <w:lang w:val="ru-RU"/>
        </w:rPr>
        <w:t xml:space="preserve"> </w:t>
      </w:r>
      <w:r>
        <w:t>Item</w:t>
      </w:r>
      <w:r w:rsidRPr="00F55DD1">
        <w:rPr>
          <w:lang w:val="ru-RU"/>
        </w:rPr>
        <w:t>', 25);</w:t>
      </w:r>
    </w:p>
    <w:p w14:paraId="724AC175" w14:textId="4F581236" w:rsidR="00A14701" w:rsidRPr="00F55DD1" w:rsidRDefault="00F55D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151214" wp14:editId="444E2EE6">
            <wp:extent cx="5373534" cy="2971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70" cy="30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701" w:rsidRPr="00F55D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4701"/>
    <w:rsid w:val="00AA1D8D"/>
    <w:rsid w:val="00B47730"/>
    <w:rsid w:val="00CB0664"/>
    <w:rsid w:val="00F55D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2F606"/>
  <w14:defaultImageDpi w14:val="300"/>
  <w15:docId w15:val="{132A7B0C-427E-4629-9764-A11DD21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2</cp:revision>
  <dcterms:created xsi:type="dcterms:W3CDTF">2013-12-23T23:15:00Z</dcterms:created>
  <dcterms:modified xsi:type="dcterms:W3CDTF">2024-12-04T20:08:00Z</dcterms:modified>
  <cp:category/>
</cp:coreProperties>
</file>