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9A22" w14:textId="77777777" w:rsidR="00AA2075" w:rsidRPr="00AA2075" w:rsidRDefault="00AA2075" w:rsidP="00AA2075">
      <w:pPr>
        <w:pStyle w:val="4"/>
        <w:rPr>
          <w:lang w:val="ru-RU"/>
        </w:rPr>
      </w:pPr>
      <w:r w:rsidRPr="00AA2075">
        <w:rPr>
          <w:rStyle w:val="af6"/>
          <w:b/>
          <w:bCs/>
          <w:lang w:val="ru-RU"/>
        </w:rPr>
        <w:t>Заголовок</w:t>
      </w:r>
    </w:p>
    <w:p w14:paraId="744BCF0F" w14:textId="77777777" w:rsidR="00AA2075" w:rsidRDefault="00AA2075" w:rsidP="00AA2075">
      <w:pPr>
        <w:pStyle w:val="aff8"/>
      </w:pPr>
      <w:r>
        <w:rPr>
          <w:rStyle w:val="af6"/>
        </w:rPr>
        <w:t>Тема:</w:t>
      </w:r>
      <w:r>
        <w:t xml:space="preserve"> Работа с представлениями, функциями, процедурами и триггерами в </w:t>
      </w:r>
      <w:proofErr w:type="spellStart"/>
      <w:r>
        <w:t>PostgreSQL</w:t>
      </w:r>
      <w:proofErr w:type="spellEnd"/>
    </w:p>
    <w:p w14:paraId="1B5361F2" w14:textId="77777777" w:rsidR="00AA2075" w:rsidRDefault="00AA2075" w:rsidP="00AA2075">
      <w:pPr>
        <w:pStyle w:val="aff8"/>
      </w:pPr>
      <w:r>
        <w:rPr>
          <w:rStyle w:val="af6"/>
        </w:rPr>
        <w:t>Цель:</w:t>
      </w:r>
      <w:r>
        <w:t xml:space="preserve"> Разработка и управление объектами базы данных </w:t>
      </w:r>
      <w:proofErr w:type="spellStart"/>
      <w:r>
        <w:t>PostgreSQL</w:t>
      </w:r>
      <w:proofErr w:type="spellEnd"/>
      <w:r>
        <w:t>, такими как представления, функции, процедуры и триггеры. Рассмотрение возможных ошибок и способов их исправления.</w:t>
      </w:r>
    </w:p>
    <w:p w14:paraId="68E13F2D" w14:textId="77777777" w:rsidR="00AA2075" w:rsidRDefault="00AA2075" w:rsidP="00AA2075">
      <w:r>
        <w:pict w14:anchorId="6E9049F1">
          <v:rect id="_x0000_i1091" style="width:0;height:1.5pt" o:hralign="center" o:hrstd="t" o:hr="t" fillcolor="#a0a0a0" stroked="f"/>
        </w:pict>
      </w:r>
    </w:p>
    <w:p w14:paraId="24419F61" w14:textId="77777777" w:rsidR="00AA2075" w:rsidRPr="00AA2075" w:rsidRDefault="00AA2075" w:rsidP="00AA2075">
      <w:pPr>
        <w:pStyle w:val="31"/>
        <w:rPr>
          <w:lang w:val="ru-RU"/>
        </w:rPr>
      </w:pPr>
      <w:r w:rsidRPr="00AA2075">
        <w:rPr>
          <w:rStyle w:val="af6"/>
          <w:b/>
          <w:bCs/>
          <w:lang w:val="ru-RU"/>
        </w:rPr>
        <w:t>1. Создание представления (</w:t>
      </w:r>
      <w:r>
        <w:rPr>
          <w:rStyle w:val="af6"/>
          <w:b/>
          <w:bCs/>
        </w:rPr>
        <w:t>CREATE</w:t>
      </w:r>
      <w:r w:rsidRPr="00AA2075">
        <w:rPr>
          <w:rStyle w:val="af6"/>
          <w:b/>
          <w:bCs/>
          <w:lang w:val="ru-RU"/>
        </w:rPr>
        <w:t xml:space="preserve"> </w:t>
      </w:r>
      <w:r>
        <w:rPr>
          <w:rStyle w:val="af6"/>
          <w:b/>
          <w:bCs/>
        </w:rPr>
        <w:t>VIEW</w:t>
      </w:r>
      <w:r w:rsidRPr="00AA2075">
        <w:rPr>
          <w:rStyle w:val="af6"/>
          <w:b/>
          <w:bCs/>
          <w:lang w:val="ru-RU"/>
        </w:rPr>
        <w:t>)</w:t>
      </w:r>
    </w:p>
    <w:p w14:paraId="048C13A6" w14:textId="77777777" w:rsidR="00AA2075" w:rsidRDefault="00AA2075" w:rsidP="00AA2075">
      <w:pPr>
        <w:pStyle w:val="aff8"/>
      </w:pPr>
      <w:r>
        <w:rPr>
          <w:rStyle w:val="af6"/>
        </w:rPr>
        <w:t>Описание:</w:t>
      </w:r>
      <w:r>
        <w:br/>
        <w:t xml:space="preserve">Создается представление, объединяющее данные из таблиц </w:t>
      </w:r>
      <w:r>
        <w:rPr>
          <w:rStyle w:val="HTML"/>
          <w:rFonts w:eastAsiaTheme="majorEastAsia"/>
        </w:rPr>
        <w:t>Customer</w:t>
      </w:r>
      <w:r>
        <w:t xml:space="preserve">, </w:t>
      </w:r>
      <w:proofErr w:type="spellStart"/>
      <w:r>
        <w:rPr>
          <w:rStyle w:val="HTML"/>
          <w:rFonts w:eastAsiaTheme="majorEastAsia"/>
        </w:rPr>
        <w:t>Employee</w:t>
      </w:r>
      <w:proofErr w:type="spellEnd"/>
      <w:r>
        <w:t xml:space="preserve"> и </w:t>
      </w:r>
      <w:r>
        <w:rPr>
          <w:rStyle w:val="HTML"/>
          <w:rFonts w:eastAsiaTheme="majorEastAsia"/>
        </w:rPr>
        <w:t>Delivery</w:t>
      </w:r>
      <w:r>
        <w:t xml:space="preserve"> с использованием соединений </w:t>
      </w:r>
      <w:r>
        <w:rPr>
          <w:rStyle w:val="HTML"/>
          <w:rFonts w:eastAsiaTheme="majorEastAsia"/>
        </w:rPr>
        <w:t>JOIN</w:t>
      </w:r>
      <w:r>
        <w:t xml:space="preserve">. Также добавляется вычисляемый столбец </w:t>
      </w:r>
      <w:proofErr w:type="spellStart"/>
      <w:r>
        <w:rPr>
          <w:rStyle w:val="HTML"/>
          <w:rFonts w:eastAsiaTheme="majorEastAsia"/>
        </w:rPr>
        <w:t>total_weight</w:t>
      </w:r>
      <w:proofErr w:type="spellEnd"/>
      <w:r>
        <w:t>, рассчитывающий общий вес товара.</w:t>
      </w:r>
    </w:p>
    <w:p w14:paraId="0CDA7EC1" w14:textId="77777777" w:rsidR="00AA2075" w:rsidRDefault="00AA2075" w:rsidP="00AA2075">
      <w:pPr>
        <w:pStyle w:val="aff8"/>
      </w:pPr>
      <w:r>
        <w:rPr>
          <w:rStyle w:val="af6"/>
        </w:rPr>
        <w:t>Команда для создания представления:</w:t>
      </w:r>
    </w:p>
    <w:p w14:paraId="08027C42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CREATE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VIEW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DeliveryDetails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AS</w:t>
      </w:r>
    </w:p>
    <w:p w14:paraId="62659A89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SELECT</w:t>
      </w:r>
      <w:r w:rsidRPr="00AA2075">
        <w:rPr>
          <w:rStyle w:val="HTML"/>
          <w:rFonts w:eastAsiaTheme="majorEastAsia"/>
          <w:lang w:val="en-US"/>
        </w:rPr>
        <w:t xml:space="preserve"> </w:t>
      </w:r>
    </w:p>
    <w:p w14:paraId="6EE65A33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AA2075">
        <w:rPr>
          <w:rStyle w:val="HTML"/>
          <w:rFonts w:eastAsiaTheme="majorEastAsia"/>
          <w:lang w:val="en-US"/>
        </w:rPr>
        <w:t>Customer.customer_name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AS</w:t>
      </w:r>
      <w:r w:rsidRPr="00AA2075">
        <w:rPr>
          <w:rStyle w:val="HTML"/>
          <w:rFonts w:eastAsiaTheme="majorEastAsia"/>
          <w:lang w:val="en-US"/>
        </w:rPr>
        <w:t xml:space="preserve"> customer,</w:t>
      </w:r>
    </w:p>
    <w:p w14:paraId="161F4DF7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AA2075">
        <w:rPr>
          <w:rStyle w:val="HTML"/>
          <w:rFonts w:eastAsiaTheme="majorEastAsia"/>
          <w:lang w:val="en-US"/>
        </w:rPr>
        <w:t>Employee.employee_name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AS</w:t>
      </w:r>
      <w:r w:rsidRPr="00AA2075">
        <w:rPr>
          <w:rStyle w:val="HTML"/>
          <w:rFonts w:eastAsiaTheme="majorEastAsia"/>
          <w:lang w:val="en-US"/>
        </w:rPr>
        <w:t xml:space="preserve"> employee,</w:t>
      </w:r>
    </w:p>
    <w:p w14:paraId="49FEC4E3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AA2075">
        <w:rPr>
          <w:rStyle w:val="HTML"/>
          <w:rFonts w:eastAsiaTheme="majorEastAsia"/>
          <w:lang w:val="en-US"/>
        </w:rPr>
        <w:t>Delivery.item_name</w:t>
      </w:r>
      <w:proofErr w:type="spellEnd"/>
      <w:r w:rsidRPr="00AA2075">
        <w:rPr>
          <w:rStyle w:val="HTML"/>
          <w:rFonts w:eastAsiaTheme="majorEastAsia"/>
          <w:lang w:val="en-US"/>
        </w:rPr>
        <w:t>,</w:t>
      </w:r>
    </w:p>
    <w:p w14:paraId="4DD40F3B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AA2075">
        <w:rPr>
          <w:rStyle w:val="HTML"/>
          <w:rFonts w:eastAsiaTheme="majorEastAsia"/>
          <w:lang w:val="en-US"/>
        </w:rPr>
        <w:t>Delivery.item_quantity</w:t>
      </w:r>
      <w:proofErr w:type="spellEnd"/>
      <w:r w:rsidRPr="00AA2075">
        <w:rPr>
          <w:rStyle w:val="HTML"/>
          <w:rFonts w:eastAsiaTheme="majorEastAsia"/>
          <w:lang w:val="en-US"/>
        </w:rPr>
        <w:t>,</w:t>
      </w:r>
    </w:p>
    <w:p w14:paraId="5B59314F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AA2075">
        <w:rPr>
          <w:rStyle w:val="HTML"/>
          <w:rFonts w:eastAsiaTheme="majorEastAsia"/>
          <w:lang w:val="en-US"/>
        </w:rPr>
        <w:t>Delivery.cost</w:t>
      </w:r>
      <w:proofErr w:type="spellEnd"/>
      <w:r w:rsidRPr="00AA2075">
        <w:rPr>
          <w:rStyle w:val="HTML"/>
          <w:rFonts w:eastAsiaTheme="majorEastAsia"/>
          <w:lang w:val="en-US"/>
        </w:rPr>
        <w:t>,</w:t>
      </w:r>
    </w:p>
    <w:p w14:paraId="07C58C9A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AA2075">
        <w:rPr>
          <w:rStyle w:val="HTML"/>
          <w:rFonts w:eastAsiaTheme="majorEastAsia"/>
          <w:lang w:val="en-US"/>
        </w:rPr>
        <w:t>Delivery.item_weight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operator"/>
          <w:rFonts w:eastAsiaTheme="majorEastAsia"/>
          <w:lang w:val="en-US"/>
        </w:rPr>
        <w:t>*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Delivery.item_quantity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AS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total_weight</w:t>
      </w:r>
      <w:proofErr w:type="spellEnd"/>
    </w:p>
    <w:p w14:paraId="40AFAECF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FROM</w:t>
      </w:r>
      <w:r w:rsidRPr="00AA2075">
        <w:rPr>
          <w:rStyle w:val="HTML"/>
          <w:rFonts w:eastAsiaTheme="majorEastAsia"/>
          <w:lang w:val="en-US"/>
        </w:rPr>
        <w:t xml:space="preserve"> Delivery</w:t>
      </w:r>
    </w:p>
    <w:p w14:paraId="2ED22440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INNER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JOIN</w:t>
      </w:r>
      <w:r w:rsidRPr="00AA2075">
        <w:rPr>
          <w:rStyle w:val="HTML"/>
          <w:rFonts w:eastAsiaTheme="majorEastAsia"/>
          <w:lang w:val="en-US"/>
        </w:rPr>
        <w:t xml:space="preserve"> Customer </w:t>
      </w:r>
      <w:r w:rsidRPr="00AA2075">
        <w:rPr>
          <w:rStyle w:val="hljs-keyword"/>
          <w:lang w:val="en-US"/>
        </w:rPr>
        <w:t>ON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Delivery.customer_id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operator"/>
          <w:rFonts w:eastAsiaTheme="majorEastAsia"/>
          <w:lang w:val="en-US"/>
        </w:rPr>
        <w:t>=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Customer.customer_id</w:t>
      </w:r>
      <w:proofErr w:type="spellEnd"/>
    </w:p>
    <w:p w14:paraId="4090215E" w14:textId="78C2C7D2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INNER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JOIN</w:t>
      </w:r>
      <w:r w:rsidRPr="00AA2075">
        <w:rPr>
          <w:rStyle w:val="HTML"/>
          <w:rFonts w:eastAsiaTheme="majorEastAsia"/>
          <w:lang w:val="en-US"/>
        </w:rPr>
        <w:t xml:space="preserve"> Employee </w:t>
      </w:r>
      <w:r w:rsidRPr="00AA2075">
        <w:rPr>
          <w:rStyle w:val="hljs-keyword"/>
          <w:lang w:val="en-US"/>
        </w:rPr>
        <w:t>ON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Delivery.employee_id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operator"/>
          <w:rFonts w:eastAsiaTheme="majorEastAsia"/>
          <w:lang w:val="en-US"/>
        </w:rPr>
        <w:t>=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Employee.employee_id</w:t>
      </w:r>
      <w:proofErr w:type="spellEnd"/>
      <w:r w:rsidRPr="00AA2075">
        <w:rPr>
          <w:rStyle w:val="HTML"/>
          <w:rFonts w:eastAsiaTheme="majorEastAsia"/>
          <w:lang w:val="en-US"/>
        </w:rPr>
        <w:t>;</w:t>
      </w:r>
    </w:p>
    <w:p w14:paraId="089B6B89" w14:textId="77777777" w:rsidR="00AA2075" w:rsidRDefault="00AA2075" w:rsidP="00AA2075">
      <w:pPr>
        <w:pStyle w:val="aff8"/>
      </w:pPr>
      <w:r>
        <w:rPr>
          <w:rStyle w:val="af6"/>
        </w:rPr>
        <w:t>Команда для выгрузки данных из представления:</w:t>
      </w:r>
    </w:p>
    <w:p w14:paraId="3D2FD545" w14:textId="12452DE1" w:rsid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SELECT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operator"/>
          <w:rFonts w:eastAsiaTheme="majorEastAsia"/>
          <w:lang w:val="en-US"/>
        </w:rPr>
        <w:t>*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FROM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DeliveryDetails</w:t>
      </w:r>
      <w:proofErr w:type="spellEnd"/>
      <w:r w:rsidRPr="00AA2075">
        <w:rPr>
          <w:rStyle w:val="HTML"/>
          <w:rFonts w:eastAsiaTheme="majorEastAsia"/>
          <w:lang w:val="en-US"/>
        </w:rPr>
        <w:t>;</w:t>
      </w:r>
    </w:p>
    <w:p w14:paraId="02FDCAD0" w14:textId="5D5A3845" w:rsid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</w:p>
    <w:p w14:paraId="6F159593" w14:textId="45B59F4B" w:rsidR="00AA2075" w:rsidRDefault="00AA2075" w:rsidP="00AA2075">
      <w:pPr>
        <w:pStyle w:val="HTML0"/>
        <w:rPr>
          <w:rFonts w:eastAsiaTheme="majorEastAsia"/>
          <w:lang w:val="en-US"/>
        </w:rPr>
      </w:pPr>
      <w:r>
        <w:rPr>
          <w:rStyle w:val="HTML"/>
          <w:rFonts w:eastAsiaTheme="majorEastAsia"/>
          <w:noProof/>
          <w:lang w:val="en-US"/>
        </w:rPr>
        <w:drawing>
          <wp:inline distT="0" distB="0" distL="0" distR="0" wp14:anchorId="0F866C03" wp14:editId="321F67B5">
            <wp:extent cx="5476875" cy="1905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CA59" w14:textId="6FE18AE8" w:rsidR="00AA2075" w:rsidRPr="00AA2075" w:rsidRDefault="00AA2075" w:rsidP="00AA2075">
      <w:pPr>
        <w:pStyle w:val="HTML0"/>
        <w:rPr>
          <w:rFonts w:eastAsiaTheme="majorEastAsia"/>
          <w:lang w:val="en-US"/>
        </w:rPr>
      </w:pPr>
      <w:r>
        <w:pict w14:anchorId="7A03690A">
          <v:rect id="_x0000_i1120" style="width:0;height:1.5pt" o:hralign="center" o:hrstd="t" o:hr="t" fillcolor="#a0a0a0" stroked="f"/>
        </w:pict>
      </w:r>
    </w:p>
    <w:p w14:paraId="2A181C9E" w14:textId="77777777" w:rsidR="00AA2075" w:rsidRPr="00AA2075" w:rsidRDefault="00AA2075" w:rsidP="00AA2075">
      <w:pPr>
        <w:pStyle w:val="31"/>
        <w:rPr>
          <w:lang w:val="ru-RU"/>
        </w:rPr>
      </w:pPr>
      <w:r w:rsidRPr="00AA2075">
        <w:rPr>
          <w:rStyle w:val="af6"/>
          <w:b/>
          <w:bCs/>
          <w:lang w:val="ru-RU"/>
        </w:rPr>
        <w:lastRenderedPageBreak/>
        <w:t>2. Процедуры для вставки, обновления и удаления данных</w:t>
      </w:r>
    </w:p>
    <w:p w14:paraId="7A0EA8BF" w14:textId="77777777" w:rsidR="00AA2075" w:rsidRPr="00AA2075" w:rsidRDefault="00AA2075" w:rsidP="00AA2075">
      <w:pPr>
        <w:pStyle w:val="4"/>
        <w:rPr>
          <w:lang w:val="ru-RU"/>
        </w:rPr>
      </w:pPr>
      <w:r w:rsidRPr="00AA2075">
        <w:rPr>
          <w:rStyle w:val="af6"/>
          <w:b/>
          <w:bCs/>
          <w:lang w:val="ru-RU"/>
        </w:rPr>
        <w:t>2.1 Процедура для вставки данных:</w:t>
      </w:r>
    </w:p>
    <w:p w14:paraId="1F6C8EF1" w14:textId="77777777" w:rsidR="00AA2075" w:rsidRDefault="00AA2075" w:rsidP="00AA2075">
      <w:pPr>
        <w:pStyle w:val="aff8"/>
      </w:pPr>
      <w:r>
        <w:rPr>
          <w:rStyle w:val="af6"/>
        </w:rPr>
        <w:t>Описание</w:t>
      </w:r>
      <w:proofErr w:type="gramStart"/>
      <w:r>
        <w:rPr>
          <w:rStyle w:val="af6"/>
        </w:rPr>
        <w:t>:</w:t>
      </w:r>
      <w:r>
        <w:t xml:space="preserve"> Вставляет</w:t>
      </w:r>
      <w:proofErr w:type="gramEnd"/>
      <w:r>
        <w:t xml:space="preserve"> данные в таблицу </w:t>
      </w:r>
      <w:r>
        <w:rPr>
          <w:rStyle w:val="HTML"/>
          <w:rFonts w:eastAsiaTheme="majorEastAsia"/>
        </w:rPr>
        <w:t>Customer</w:t>
      </w:r>
      <w:r>
        <w:t>.</w:t>
      </w:r>
    </w:p>
    <w:p w14:paraId="22B4683A" w14:textId="77777777" w:rsidR="00AA2075" w:rsidRPr="00AA2075" w:rsidRDefault="00AA2075" w:rsidP="00AA2075">
      <w:pPr>
        <w:pStyle w:val="aff8"/>
        <w:rPr>
          <w:lang w:val="en-US"/>
        </w:rPr>
      </w:pPr>
      <w:r>
        <w:rPr>
          <w:rStyle w:val="af6"/>
        </w:rPr>
        <w:t>Команда</w:t>
      </w:r>
      <w:r w:rsidRPr="00AA2075">
        <w:rPr>
          <w:rStyle w:val="af6"/>
          <w:lang w:val="en-US"/>
        </w:rPr>
        <w:t>:</w:t>
      </w:r>
    </w:p>
    <w:p w14:paraId="67BABA0E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CREATE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OR</w:t>
      </w:r>
      <w:r w:rsidRPr="00AA2075">
        <w:rPr>
          <w:rStyle w:val="HTML"/>
          <w:rFonts w:eastAsiaTheme="majorEastAsia"/>
          <w:lang w:val="en-US"/>
        </w:rPr>
        <w:t xml:space="preserve"> REPLACE </w:t>
      </w:r>
      <w:r w:rsidRPr="00AA2075">
        <w:rPr>
          <w:rStyle w:val="hljs-keyword"/>
          <w:lang w:val="en-US"/>
        </w:rPr>
        <w:t>PROCEDURE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proofErr w:type="gramStart"/>
      <w:r w:rsidRPr="00AA2075">
        <w:rPr>
          <w:rStyle w:val="HTML"/>
          <w:rFonts w:eastAsiaTheme="majorEastAsia"/>
          <w:lang w:val="en-US"/>
        </w:rPr>
        <w:t>InsertCustomer</w:t>
      </w:r>
      <w:proofErr w:type="spellEnd"/>
      <w:r w:rsidRPr="00AA2075">
        <w:rPr>
          <w:rStyle w:val="HTML"/>
          <w:rFonts w:eastAsiaTheme="majorEastAsia"/>
          <w:lang w:val="en-US"/>
        </w:rPr>
        <w:t>(</w:t>
      </w:r>
      <w:proofErr w:type="gramEnd"/>
    </w:p>
    <w:p w14:paraId="01809231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AA2075">
        <w:rPr>
          <w:rStyle w:val="HTML"/>
          <w:rFonts w:eastAsiaTheme="majorEastAsia"/>
          <w:lang w:val="en-US"/>
        </w:rPr>
        <w:t>cname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type"/>
          <w:lang w:val="en-US"/>
        </w:rPr>
        <w:t>VARCHAR</w:t>
      </w:r>
      <w:r w:rsidRPr="00AA2075">
        <w:rPr>
          <w:rStyle w:val="HTML"/>
          <w:rFonts w:eastAsiaTheme="majorEastAsia"/>
          <w:lang w:val="en-US"/>
        </w:rPr>
        <w:t>,</w:t>
      </w:r>
    </w:p>
    <w:p w14:paraId="3C7512E1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AA2075">
        <w:rPr>
          <w:rStyle w:val="HTML"/>
          <w:rFonts w:eastAsiaTheme="majorEastAsia"/>
          <w:lang w:val="en-US"/>
        </w:rPr>
        <w:t>cphone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type"/>
          <w:lang w:val="en-US"/>
        </w:rPr>
        <w:t>VARCHAR</w:t>
      </w:r>
      <w:r w:rsidRPr="00AA2075">
        <w:rPr>
          <w:rStyle w:val="HTML"/>
          <w:rFonts w:eastAsiaTheme="majorEastAsia"/>
          <w:lang w:val="en-US"/>
        </w:rPr>
        <w:t>,</w:t>
      </w:r>
    </w:p>
    <w:p w14:paraId="72621A9A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AA2075">
        <w:rPr>
          <w:rStyle w:val="HTML"/>
          <w:rFonts w:eastAsiaTheme="majorEastAsia"/>
          <w:lang w:val="en-US"/>
        </w:rPr>
        <w:t>caddress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type"/>
          <w:lang w:val="en-US"/>
        </w:rPr>
        <w:t>VARCHAR</w:t>
      </w:r>
    </w:p>
    <w:p w14:paraId="38A37B95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>)</w:t>
      </w:r>
    </w:p>
    <w:p w14:paraId="72C8E3DC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LANGUAGE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plpgsql</w:t>
      </w:r>
      <w:proofErr w:type="spellEnd"/>
    </w:p>
    <w:p w14:paraId="1FDA5BDF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AS</w:t>
      </w:r>
      <w:r w:rsidRPr="00AA2075">
        <w:rPr>
          <w:rStyle w:val="HTML"/>
          <w:rFonts w:eastAsiaTheme="majorEastAsia"/>
          <w:lang w:val="en-US"/>
        </w:rPr>
        <w:t xml:space="preserve"> $$</w:t>
      </w:r>
    </w:p>
    <w:p w14:paraId="170331B0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BEGIN</w:t>
      </w:r>
    </w:p>
    <w:p w14:paraId="7095DED6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INSERT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INTO</w:t>
      </w:r>
      <w:r w:rsidRPr="00AA2075">
        <w:rPr>
          <w:rStyle w:val="HTML"/>
          <w:rFonts w:eastAsiaTheme="majorEastAsia"/>
          <w:lang w:val="en-US"/>
        </w:rPr>
        <w:t xml:space="preserve"> Customer (</w:t>
      </w:r>
      <w:proofErr w:type="spellStart"/>
      <w:r w:rsidRPr="00AA2075">
        <w:rPr>
          <w:rStyle w:val="HTML"/>
          <w:rFonts w:eastAsiaTheme="majorEastAsia"/>
          <w:lang w:val="en-US"/>
        </w:rPr>
        <w:t>customer_name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customer_phone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customer_address</w:t>
      </w:r>
      <w:proofErr w:type="spellEnd"/>
      <w:r w:rsidRPr="00AA2075">
        <w:rPr>
          <w:rStyle w:val="HTML"/>
          <w:rFonts w:eastAsiaTheme="majorEastAsia"/>
          <w:lang w:val="en-US"/>
        </w:rPr>
        <w:t>)</w:t>
      </w:r>
    </w:p>
    <w:p w14:paraId="4092B6E5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VALUES</w:t>
      </w:r>
      <w:r w:rsidRPr="00AA2075">
        <w:rPr>
          <w:rStyle w:val="HTML"/>
          <w:rFonts w:eastAsiaTheme="majorEastAsia"/>
          <w:lang w:val="en-US"/>
        </w:rPr>
        <w:t xml:space="preserve"> (</w:t>
      </w:r>
      <w:proofErr w:type="spellStart"/>
      <w:r w:rsidRPr="00AA2075">
        <w:rPr>
          <w:rStyle w:val="HTML"/>
          <w:rFonts w:eastAsiaTheme="majorEastAsia"/>
          <w:lang w:val="en-US"/>
        </w:rPr>
        <w:t>cname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cphone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caddress</w:t>
      </w:r>
      <w:proofErr w:type="spellEnd"/>
      <w:r w:rsidRPr="00AA2075">
        <w:rPr>
          <w:rStyle w:val="HTML"/>
          <w:rFonts w:eastAsiaTheme="majorEastAsia"/>
          <w:lang w:val="en-US"/>
        </w:rPr>
        <w:t>);</w:t>
      </w:r>
    </w:p>
    <w:p w14:paraId="577F5278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END</w:t>
      </w:r>
      <w:r w:rsidRPr="00AA2075">
        <w:rPr>
          <w:rStyle w:val="HTML"/>
          <w:rFonts w:eastAsiaTheme="majorEastAsia"/>
          <w:lang w:val="en-US"/>
        </w:rPr>
        <w:t>;</w:t>
      </w:r>
    </w:p>
    <w:p w14:paraId="4A8BB948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>$$;</w:t>
      </w:r>
    </w:p>
    <w:p w14:paraId="6D4FEA60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</w:p>
    <w:p w14:paraId="10B3E208" w14:textId="2DB74B9E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CALL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proofErr w:type="gramStart"/>
      <w:r w:rsidRPr="00AA2075">
        <w:rPr>
          <w:rStyle w:val="HTML"/>
          <w:rFonts w:eastAsiaTheme="majorEastAsia"/>
          <w:lang w:val="en-US"/>
        </w:rPr>
        <w:t>InsertCustomer</w:t>
      </w:r>
      <w:proofErr w:type="spellEnd"/>
      <w:r w:rsidRPr="00AA2075">
        <w:rPr>
          <w:rStyle w:val="HTML"/>
          <w:rFonts w:eastAsiaTheme="majorEastAsia"/>
          <w:lang w:val="en-US"/>
        </w:rPr>
        <w:t>(</w:t>
      </w:r>
      <w:proofErr w:type="gramEnd"/>
      <w:r w:rsidRPr="00AA2075">
        <w:rPr>
          <w:rStyle w:val="hljs-string"/>
          <w:rFonts w:eastAsiaTheme="majorEastAsia"/>
          <w:lang w:val="en-US"/>
        </w:rPr>
        <w:t>'Ivan Petrov'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string"/>
          <w:rFonts w:eastAsiaTheme="majorEastAsia"/>
          <w:lang w:val="en-US"/>
        </w:rPr>
        <w:t>'9999999999'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string"/>
          <w:rFonts w:eastAsiaTheme="majorEastAsia"/>
          <w:lang w:val="en-US"/>
        </w:rPr>
        <w:t>'New Address'</w:t>
      </w:r>
      <w:r w:rsidRPr="00AA2075">
        <w:rPr>
          <w:rStyle w:val="HTML"/>
          <w:rFonts w:eastAsiaTheme="majorEastAsia"/>
          <w:lang w:val="en-US"/>
        </w:rPr>
        <w:t>);</w:t>
      </w:r>
    </w:p>
    <w:p w14:paraId="6DCB26DF" w14:textId="3A9AE43D" w:rsidR="00AA2075" w:rsidRDefault="00AA2075" w:rsidP="00AA2075">
      <w:r>
        <w:rPr>
          <w:noProof/>
        </w:rPr>
        <w:drawing>
          <wp:inline distT="0" distB="0" distL="0" distR="0" wp14:anchorId="54E67F23" wp14:editId="76FF9105">
            <wp:extent cx="5486400" cy="3990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B8AC" w14:textId="2A9C08A1" w:rsidR="00AA2075" w:rsidRDefault="00AA2075" w:rsidP="00AA2075">
      <w:r>
        <w:pict w14:anchorId="0EF365FB">
          <v:rect id="_x0000_i1121" style="width:0;height:1.5pt" o:hralign="center" o:hrstd="t" o:hr="t" fillcolor="#a0a0a0" stroked="f"/>
        </w:pict>
      </w:r>
    </w:p>
    <w:p w14:paraId="259F1F5E" w14:textId="77777777" w:rsidR="00AA2075" w:rsidRPr="00AA2075" w:rsidRDefault="00AA2075" w:rsidP="00AA2075">
      <w:pPr>
        <w:pStyle w:val="4"/>
        <w:rPr>
          <w:lang w:val="ru-RU"/>
        </w:rPr>
      </w:pPr>
      <w:r w:rsidRPr="00AA2075">
        <w:rPr>
          <w:rStyle w:val="af6"/>
          <w:b/>
          <w:bCs/>
          <w:lang w:val="ru-RU"/>
        </w:rPr>
        <w:lastRenderedPageBreak/>
        <w:t>2.2 Процедура для обновления данных:</w:t>
      </w:r>
    </w:p>
    <w:p w14:paraId="6483116B" w14:textId="77777777" w:rsidR="00AA2075" w:rsidRDefault="00AA2075" w:rsidP="00AA2075">
      <w:pPr>
        <w:pStyle w:val="aff8"/>
      </w:pPr>
      <w:r>
        <w:rPr>
          <w:rStyle w:val="af6"/>
        </w:rPr>
        <w:t>Описание</w:t>
      </w:r>
      <w:proofErr w:type="gramStart"/>
      <w:r>
        <w:rPr>
          <w:rStyle w:val="af6"/>
        </w:rPr>
        <w:t>:</w:t>
      </w:r>
      <w:r>
        <w:t xml:space="preserve"> Обновляет</w:t>
      </w:r>
      <w:proofErr w:type="gramEnd"/>
      <w:r>
        <w:t xml:space="preserve"> данные конкретной записи в таблице </w:t>
      </w:r>
      <w:r>
        <w:rPr>
          <w:rStyle w:val="HTML"/>
          <w:rFonts w:eastAsiaTheme="majorEastAsia"/>
        </w:rPr>
        <w:t>Customer</w:t>
      </w:r>
      <w:r>
        <w:t>.</w:t>
      </w:r>
    </w:p>
    <w:p w14:paraId="13401F86" w14:textId="77777777" w:rsidR="00AA2075" w:rsidRPr="00AA2075" w:rsidRDefault="00AA2075" w:rsidP="00AA2075">
      <w:pPr>
        <w:pStyle w:val="aff8"/>
        <w:rPr>
          <w:lang w:val="en-US"/>
        </w:rPr>
      </w:pPr>
      <w:r>
        <w:rPr>
          <w:rStyle w:val="af6"/>
        </w:rPr>
        <w:t>Команда</w:t>
      </w:r>
      <w:r w:rsidRPr="00AA2075">
        <w:rPr>
          <w:rStyle w:val="af6"/>
          <w:lang w:val="en-US"/>
        </w:rPr>
        <w:t>:</w:t>
      </w:r>
    </w:p>
    <w:p w14:paraId="759BD4F0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CREATE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OR</w:t>
      </w:r>
      <w:r w:rsidRPr="00AA2075">
        <w:rPr>
          <w:rStyle w:val="HTML"/>
          <w:rFonts w:eastAsiaTheme="majorEastAsia"/>
          <w:lang w:val="en-US"/>
        </w:rPr>
        <w:t xml:space="preserve"> REPLACE </w:t>
      </w:r>
      <w:r w:rsidRPr="00AA2075">
        <w:rPr>
          <w:rStyle w:val="hljs-keyword"/>
          <w:lang w:val="en-US"/>
        </w:rPr>
        <w:t>PROCEDURE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proofErr w:type="gramStart"/>
      <w:r w:rsidRPr="00AA2075">
        <w:rPr>
          <w:rStyle w:val="HTML"/>
          <w:rFonts w:eastAsiaTheme="majorEastAsia"/>
          <w:lang w:val="en-US"/>
        </w:rPr>
        <w:t>UpdateCustomer</w:t>
      </w:r>
      <w:proofErr w:type="spellEnd"/>
      <w:r w:rsidRPr="00AA2075">
        <w:rPr>
          <w:rStyle w:val="HTML"/>
          <w:rFonts w:eastAsiaTheme="majorEastAsia"/>
          <w:lang w:val="en-US"/>
        </w:rPr>
        <w:t>(</w:t>
      </w:r>
      <w:proofErr w:type="gramEnd"/>
    </w:p>
    <w:p w14:paraId="7644DF24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AA2075">
        <w:rPr>
          <w:rStyle w:val="HTML"/>
          <w:rFonts w:eastAsiaTheme="majorEastAsia"/>
          <w:lang w:val="en-US"/>
        </w:rPr>
        <w:t>cid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type"/>
          <w:lang w:val="en-US"/>
        </w:rPr>
        <w:t>INT</w:t>
      </w:r>
      <w:r w:rsidRPr="00AA2075">
        <w:rPr>
          <w:rStyle w:val="HTML"/>
          <w:rFonts w:eastAsiaTheme="majorEastAsia"/>
          <w:lang w:val="en-US"/>
        </w:rPr>
        <w:t>,</w:t>
      </w:r>
    </w:p>
    <w:p w14:paraId="4B314DE8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AA2075">
        <w:rPr>
          <w:rStyle w:val="HTML"/>
          <w:rFonts w:eastAsiaTheme="majorEastAsia"/>
          <w:lang w:val="en-US"/>
        </w:rPr>
        <w:t>cname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type"/>
          <w:lang w:val="en-US"/>
        </w:rPr>
        <w:t>VARCHAR</w:t>
      </w:r>
      <w:r w:rsidRPr="00AA2075">
        <w:rPr>
          <w:rStyle w:val="HTML"/>
          <w:rFonts w:eastAsiaTheme="majorEastAsia"/>
          <w:lang w:val="en-US"/>
        </w:rPr>
        <w:t>,</w:t>
      </w:r>
    </w:p>
    <w:p w14:paraId="3D86916D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AA2075">
        <w:rPr>
          <w:rStyle w:val="HTML"/>
          <w:rFonts w:eastAsiaTheme="majorEastAsia"/>
          <w:lang w:val="en-US"/>
        </w:rPr>
        <w:t>cphone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type"/>
          <w:lang w:val="en-US"/>
        </w:rPr>
        <w:t>VARCHAR</w:t>
      </w:r>
    </w:p>
    <w:p w14:paraId="6E85DBC3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>)</w:t>
      </w:r>
    </w:p>
    <w:p w14:paraId="204CA787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LANGUAGE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plpgsql</w:t>
      </w:r>
      <w:proofErr w:type="spellEnd"/>
    </w:p>
    <w:p w14:paraId="37C397DF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AS</w:t>
      </w:r>
      <w:r w:rsidRPr="00AA2075">
        <w:rPr>
          <w:rStyle w:val="HTML"/>
          <w:rFonts w:eastAsiaTheme="majorEastAsia"/>
          <w:lang w:val="en-US"/>
        </w:rPr>
        <w:t xml:space="preserve"> $$</w:t>
      </w:r>
    </w:p>
    <w:p w14:paraId="65A617D5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BEGIN</w:t>
      </w:r>
    </w:p>
    <w:p w14:paraId="2FED2DB5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UPDATE</w:t>
      </w:r>
      <w:r w:rsidRPr="00AA2075">
        <w:rPr>
          <w:rStyle w:val="HTML"/>
          <w:rFonts w:eastAsiaTheme="majorEastAsia"/>
          <w:lang w:val="en-US"/>
        </w:rPr>
        <w:t xml:space="preserve"> Customer</w:t>
      </w:r>
    </w:p>
    <w:p w14:paraId="38FF3EBD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SET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customer_name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operator"/>
          <w:rFonts w:eastAsiaTheme="majorEastAsia"/>
          <w:lang w:val="en-US"/>
        </w:rPr>
        <w:t>=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cname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customer_phone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operator"/>
          <w:rFonts w:eastAsiaTheme="majorEastAsia"/>
          <w:lang w:val="en-US"/>
        </w:rPr>
        <w:t>=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cphone</w:t>
      </w:r>
      <w:proofErr w:type="spellEnd"/>
    </w:p>
    <w:p w14:paraId="3316A52A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WHERE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customer_id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operator"/>
          <w:rFonts w:eastAsiaTheme="majorEastAsia"/>
          <w:lang w:val="en-US"/>
        </w:rPr>
        <w:t>=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cid</w:t>
      </w:r>
      <w:proofErr w:type="spellEnd"/>
      <w:r w:rsidRPr="00AA2075">
        <w:rPr>
          <w:rStyle w:val="HTML"/>
          <w:rFonts w:eastAsiaTheme="majorEastAsia"/>
          <w:lang w:val="en-US"/>
        </w:rPr>
        <w:t>;</w:t>
      </w:r>
    </w:p>
    <w:p w14:paraId="06CB0132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END</w:t>
      </w:r>
      <w:r w:rsidRPr="00AA2075">
        <w:rPr>
          <w:rStyle w:val="HTML"/>
          <w:rFonts w:eastAsiaTheme="majorEastAsia"/>
          <w:lang w:val="en-US"/>
        </w:rPr>
        <w:t>;</w:t>
      </w:r>
    </w:p>
    <w:p w14:paraId="34F992D6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>$$;</w:t>
      </w:r>
    </w:p>
    <w:p w14:paraId="6582F401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</w:p>
    <w:p w14:paraId="6BD7C984" w14:textId="0C8ACAE8" w:rsid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CALL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proofErr w:type="gramStart"/>
      <w:r w:rsidRPr="00AA2075">
        <w:rPr>
          <w:rStyle w:val="HTML"/>
          <w:rFonts w:eastAsiaTheme="majorEastAsia"/>
          <w:lang w:val="en-US"/>
        </w:rPr>
        <w:t>UpdateCustomer</w:t>
      </w:r>
      <w:proofErr w:type="spellEnd"/>
      <w:r w:rsidRPr="00AA2075">
        <w:rPr>
          <w:rStyle w:val="HTML"/>
          <w:rFonts w:eastAsiaTheme="majorEastAsia"/>
          <w:lang w:val="en-US"/>
        </w:rPr>
        <w:t>(</w:t>
      </w:r>
      <w:proofErr w:type="gramEnd"/>
      <w:r w:rsidRPr="00AA2075">
        <w:rPr>
          <w:rStyle w:val="hljs-number"/>
          <w:lang w:val="en-US"/>
        </w:rPr>
        <w:t>1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string"/>
          <w:rFonts w:eastAsiaTheme="majorEastAsia"/>
          <w:lang w:val="en-US"/>
        </w:rPr>
        <w:t>'Updated Name'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string"/>
          <w:rFonts w:eastAsiaTheme="majorEastAsia"/>
          <w:lang w:val="en-US"/>
        </w:rPr>
        <w:t>'8888888888'</w:t>
      </w:r>
      <w:r w:rsidRPr="00AA2075">
        <w:rPr>
          <w:rStyle w:val="HTML"/>
          <w:rFonts w:eastAsiaTheme="majorEastAsia"/>
          <w:lang w:val="en-US"/>
        </w:rPr>
        <w:t>);</w:t>
      </w:r>
    </w:p>
    <w:p w14:paraId="4396CB85" w14:textId="01C61614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  <w:noProof/>
          <w:lang w:val="en-US"/>
        </w:rPr>
        <w:drawing>
          <wp:inline distT="0" distB="0" distL="0" distR="0" wp14:anchorId="5DF94BF8" wp14:editId="5524D9D8">
            <wp:extent cx="5210175" cy="4438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B028" w14:textId="77777777" w:rsidR="00AA2075" w:rsidRDefault="00AA2075" w:rsidP="00AA2075">
      <w:r>
        <w:pict w14:anchorId="2CA58FB2">
          <v:rect id="_x0000_i1094" style="width:0;height:1.5pt" o:hralign="center" o:hrstd="t" o:hr="t" fillcolor="#a0a0a0" stroked="f"/>
        </w:pict>
      </w:r>
    </w:p>
    <w:p w14:paraId="4224DB41" w14:textId="77777777" w:rsidR="00AA2075" w:rsidRPr="00AA2075" w:rsidRDefault="00AA2075" w:rsidP="00AA2075">
      <w:pPr>
        <w:pStyle w:val="4"/>
        <w:rPr>
          <w:lang w:val="ru-RU"/>
        </w:rPr>
      </w:pPr>
      <w:r w:rsidRPr="00AA2075">
        <w:rPr>
          <w:rStyle w:val="af6"/>
          <w:b/>
          <w:bCs/>
          <w:lang w:val="ru-RU"/>
        </w:rPr>
        <w:lastRenderedPageBreak/>
        <w:t>2.3 Процедура для удаления данных:</w:t>
      </w:r>
    </w:p>
    <w:p w14:paraId="1AFC1599" w14:textId="77777777" w:rsidR="00AA2075" w:rsidRDefault="00AA2075" w:rsidP="00AA2075">
      <w:pPr>
        <w:pStyle w:val="aff8"/>
      </w:pPr>
      <w:r>
        <w:rPr>
          <w:rStyle w:val="af6"/>
        </w:rPr>
        <w:t>Описание</w:t>
      </w:r>
      <w:proofErr w:type="gramStart"/>
      <w:r>
        <w:rPr>
          <w:rStyle w:val="af6"/>
        </w:rPr>
        <w:t>:</w:t>
      </w:r>
      <w:r>
        <w:t xml:space="preserve"> Удаляет</w:t>
      </w:r>
      <w:proofErr w:type="gramEnd"/>
      <w:r>
        <w:t xml:space="preserve"> запись из таблицы </w:t>
      </w:r>
      <w:r>
        <w:rPr>
          <w:rStyle w:val="HTML"/>
          <w:rFonts w:eastAsiaTheme="majorEastAsia"/>
        </w:rPr>
        <w:t>Customer</w:t>
      </w:r>
      <w:r>
        <w:t>.</w:t>
      </w:r>
    </w:p>
    <w:p w14:paraId="53D53EE9" w14:textId="77777777" w:rsidR="00AA2075" w:rsidRPr="00AA2075" w:rsidRDefault="00AA2075" w:rsidP="00AA2075">
      <w:pPr>
        <w:pStyle w:val="aff8"/>
        <w:rPr>
          <w:lang w:val="en-US"/>
        </w:rPr>
      </w:pPr>
      <w:r>
        <w:rPr>
          <w:rStyle w:val="af6"/>
        </w:rPr>
        <w:t>Команда</w:t>
      </w:r>
      <w:r w:rsidRPr="00AA2075">
        <w:rPr>
          <w:rStyle w:val="af6"/>
          <w:lang w:val="en-US"/>
        </w:rPr>
        <w:t>:</w:t>
      </w:r>
    </w:p>
    <w:p w14:paraId="30CB1561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CREATE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OR</w:t>
      </w:r>
      <w:r w:rsidRPr="00AA2075">
        <w:rPr>
          <w:rStyle w:val="HTML"/>
          <w:rFonts w:eastAsiaTheme="majorEastAsia"/>
          <w:lang w:val="en-US"/>
        </w:rPr>
        <w:t xml:space="preserve"> REPLACE </w:t>
      </w:r>
      <w:r w:rsidRPr="00AA2075">
        <w:rPr>
          <w:rStyle w:val="hljs-keyword"/>
          <w:lang w:val="en-US"/>
        </w:rPr>
        <w:t>PROCEDURE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proofErr w:type="gramStart"/>
      <w:r w:rsidRPr="00AA2075">
        <w:rPr>
          <w:rStyle w:val="HTML"/>
          <w:rFonts w:eastAsiaTheme="majorEastAsia"/>
          <w:lang w:val="en-US"/>
        </w:rPr>
        <w:t>DeleteCustomer</w:t>
      </w:r>
      <w:proofErr w:type="spellEnd"/>
      <w:r w:rsidRPr="00AA2075">
        <w:rPr>
          <w:rStyle w:val="HTML"/>
          <w:rFonts w:eastAsiaTheme="majorEastAsia"/>
          <w:lang w:val="en-US"/>
        </w:rPr>
        <w:t>(</w:t>
      </w:r>
      <w:proofErr w:type="spellStart"/>
      <w:proofErr w:type="gramEnd"/>
      <w:r w:rsidRPr="00AA2075">
        <w:rPr>
          <w:rStyle w:val="HTML"/>
          <w:rFonts w:eastAsiaTheme="majorEastAsia"/>
          <w:lang w:val="en-US"/>
        </w:rPr>
        <w:t>cid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type"/>
          <w:lang w:val="en-US"/>
        </w:rPr>
        <w:t>INT</w:t>
      </w:r>
      <w:r w:rsidRPr="00AA2075">
        <w:rPr>
          <w:rStyle w:val="HTML"/>
          <w:rFonts w:eastAsiaTheme="majorEastAsia"/>
          <w:lang w:val="en-US"/>
        </w:rPr>
        <w:t>)</w:t>
      </w:r>
    </w:p>
    <w:p w14:paraId="79FFF071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LANGUAGE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plpgsql</w:t>
      </w:r>
      <w:proofErr w:type="spellEnd"/>
    </w:p>
    <w:p w14:paraId="6AB826D2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AS</w:t>
      </w:r>
      <w:r w:rsidRPr="00AA2075">
        <w:rPr>
          <w:rStyle w:val="HTML"/>
          <w:rFonts w:eastAsiaTheme="majorEastAsia"/>
          <w:lang w:val="en-US"/>
        </w:rPr>
        <w:t xml:space="preserve"> $$</w:t>
      </w:r>
    </w:p>
    <w:p w14:paraId="35B62539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BEGIN</w:t>
      </w:r>
    </w:p>
    <w:p w14:paraId="27BEDADE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DELETE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FROM</w:t>
      </w:r>
      <w:r w:rsidRPr="00AA2075">
        <w:rPr>
          <w:rStyle w:val="HTML"/>
          <w:rFonts w:eastAsiaTheme="majorEastAsia"/>
          <w:lang w:val="en-US"/>
        </w:rPr>
        <w:t xml:space="preserve"> Customer </w:t>
      </w:r>
      <w:r w:rsidRPr="00AA2075">
        <w:rPr>
          <w:rStyle w:val="hljs-keyword"/>
          <w:lang w:val="en-US"/>
        </w:rPr>
        <w:t>WHERE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customer_id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operator"/>
          <w:rFonts w:eastAsiaTheme="majorEastAsia"/>
          <w:lang w:val="en-US"/>
        </w:rPr>
        <w:t>=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cid</w:t>
      </w:r>
      <w:proofErr w:type="spellEnd"/>
      <w:r w:rsidRPr="00AA2075">
        <w:rPr>
          <w:rStyle w:val="HTML"/>
          <w:rFonts w:eastAsiaTheme="majorEastAsia"/>
          <w:lang w:val="en-US"/>
        </w:rPr>
        <w:t>;</w:t>
      </w:r>
    </w:p>
    <w:p w14:paraId="5FDF4459" w14:textId="77777777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ljs-keyword"/>
        </w:rPr>
        <w:t>END</w:t>
      </w:r>
      <w:r>
        <w:rPr>
          <w:rStyle w:val="HTML"/>
          <w:rFonts w:eastAsiaTheme="majorEastAsia"/>
        </w:rPr>
        <w:t>;</w:t>
      </w:r>
    </w:p>
    <w:p w14:paraId="134DF209" w14:textId="77777777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$$;</w:t>
      </w:r>
    </w:p>
    <w:p w14:paraId="304B05BB" w14:textId="77777777" w:rsidR="00AA2075" w:rsidRDefault="00AA2075" w:rsidP="00AA2075">
      <w:pPr>
        <w:pStyle w:val="HTML0"/>
        <w:rPr>
          <w:rStyle w:val="HTML"/>
          <w:rFonts w:eastAsiaTheme="majorEastAsia"/>
        </w:rPr>
      </w:pPr>
    </w:p>
    <w:p w14:paraId="4927B531" w14:textId="3F03D60A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ljs-keyword"/>
        </w:rPr>
        <w:t>CALL</w:t>
      </w:r>
      <w:r>
        <w:rPr>
          <w:rStyle w:val="HTML"/>
          <w:rFonts w:eastAsiaTheme="majorEastAsia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</w:rPr>
        <w:t>DeleteCustomer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ljs-number"/>
        </w:rPr>
        <w:t>1</w:t>
      </w:r>
      <w:r>
        <w:rPr>
          <w:rStyle w:val="HTML"/>
          <w:rFonts w:eastAsiaTheme="majorEastAsia"/>
        </w:rPr>
        <w:t>);</w:t>
      </w:r>
    </w:p>
    <w:p w14:paraId="11371766" w14:textId="7E72192F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  <w:noProof/>
        </w:rPr>
        <w:drawing>
          <wp:inline distT="0" distB="0" distL="0" distR="0" wp14:anchorId="55BF5030" wp14:editId="7BD39117">
            <wp:extent cx="5010150" cy="4572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05F9" w14:textId="77777777" w:rsidR="00AA2075" w:rsidRDefault="00AA2075" w:rsidP="00AA2075">
      <w:r>
        <w:pict w14:anchorId="66865A2E">
          <v:rect id="_x0000_i1095" style="width:0;height:1.5pt" o:hralign="center" o:hrstd="t" o:hr="t" fillcolor="#a0a0a0" stroked="f"/>
        </w:pict>
      </w:r>
    </w:p>
    <w:p w14:paraId="290D033F" w14:textId="77777777" w:rsidR="00AA2075" w:rsidRDefault="00AA2075" w:rsidP="00AA2075">
      <w:pPr>
        <w:pStyle w:val="31"/>
        <w:rPr>
          <w:rStyle w:val="af6"/>
          <w:b/>
          <w:bCs/>
          <w:lang w:val="ru-RU"/>
        </w:rPr>
      </w:pPr>
    </w:p>
    <w:p w14:paraId="3F74EDE2" w14:textId="7225A3E2" w:rsidR="00AA2075" w:rsidRPr="00AA2075" w:rsidRDefault="00AA2075" w:rsidP="00AA2075">
      <w:pPr>
        <w:pStyle w:val="31"/>
        <w:rPr>
          <w:lang w:val="ru-RU"/>
        </w:rPr>
      </w:pPr>
      <w:r w:rsidRPr="00AA2075">
        <w:rPr>
          <w:rStyle w:val="af6"/>
          <w:b/>
          <w:bCs/>
          <w:lang w:val="ru-RU"/>
        </w:rPr>
        <w:t>3. Скалярная функция</w:t>
      </w:r>
    </w:p>
    <w:p w14:paraId="03D6DB6F" w14:textId="77777777" w:rsidR="00AA2075" w:rsidRDefault="00AA2075" w:rsidP="00AA2075">
      <w:pPr>
        <w:pStyle w:val="aff8"/>
      </w:pPr>
      <w:r>
        <w:rPr>
          <w:rStyle w:val="af6"/>
        </w:rPr>
        <w:t>Описание:</w:t>
      </w:r>
      <w:r>
        <w:br/>
        <w:t xml:space="preserve">Создается функция, которая возвращает самое длинное значение строки из столбца </w:t>
      </w:r>
      <w:proofErr w:type="spellStart"/>
      <w:r>
        <w:rPr>
          <w:rStyle w:val="HTML"/>
          <w:rFonts w:eastAsiaTheme="majorEastAsia"/>
        </w:rPr>
        <w:t>customer_name</w:t>
      </w:r>
      <w:proofErr w:type="spellEnd"/>
      <w:r>
        <w:t xml:space="preserve"> таблицы </w:t>
      </w:r>
      <w:r>
        <w:rPr>
          <w:rStyle w:val="HTML"/>
          <w:rFonts w:eastAsiaTheme="majorEastAsia"/>
        </w:rPr>
        <w:t>Customer</w:t>
      </w:r>
      <w:r>
        <w:t>.</w:t>
      </w:r>
    </w:p>
    <w:p w14:paraId="64ACED1D" w14:textId="77777777" w:rsidR="00AA2075" w:rsidRPr="00AA2075" w:rsidRDefault="00AA2075" w:rsidP="00AA2075">
      <w:pPr>
        <w:pStyle w:val="aff8"/>
        <w:rPr>
          <w:lang w:val="en-US"/>
        </w:rPr>
      </w:pPr>
      <w:r>
        <w:rPr>
          <w:rStyle w:val="af6"/>
        </w:rPr>
        <w:t>Команда</w:t>
      </w:r>
      <w:r w:rsidRPr="00AA2075">
        <w:rPr>
          <w:rStyle w:val="af6"/>
          <w:lang w:val="en-US"/>
        </w:rPr>
        <w:t>:</w:t>
      </w:r>
    </w:p>
    <w:p w14:paraId="7F5BA21C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CREATE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OR</w:t>
      </w:r>
      <w:r w:rsidRPr="00AA2075">
        <w:rPr>
          <w:rStyle w:val="HTML"/>
          <w:rFonts w:eastAsiaTheme="majorEastAsia"/>
          <w:lang w:val="en-US"/>
        </w:rPr>
        <w:t xml:space="preserve"> REPLACE </w:t>
      </w:r>
      <w:r w:rsidRPr="00AA2075">
        <w:rPr>
          <w:rStyle w:val="hljs-keyword"/>
          <w:lang w:val="en-US"/>
        </w:rPr>
        <w:t>FUNCTION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proofErr w:type="gramStart"/>
      <w:r w:rsidRPr="00AA2075">
        <w:rPr>
          <w:rStyle w:val="HTML"/>
          <w:rFonts w:eastAsiaTheme="majorEastAsia"/>
          <w:lang w:val="en-US"/>
        </w:rPr>
        <w:t>GetLongestValue</w:t>
      </w:r>
      <w:proofErr w:type="spellEnd"/>
      <w:r w:rsidRPr="00AA2075">
        <w:rPr>
          <w:rStyle w:val="HTML"/>
          <w:rFonts w:eastAsiaTheme="majorEastAsia"/>
          <w:lang w:val="en-US"/>
        </w:rPr>
        <w:t>(</w:t>
      </w:r>
      <w:proofErr w:type="gramEnd"/>
      <w:r w:rsidRPr="00AA2075">
        <w:rPr>
          <w:rStyle w:val="HTML"/>
          <w:rFonts w:eastAsiaTheme="majorEastAsia"/>
          <w:lang w:val="en-US"/>
        </w:rPr>
        <w:t>)</w:t>
      </w:r>
    </w:p>
    <w:p w14:paraId="7966F704" w14:textId="77777777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ljs-keyword"/>
        </w:rPr>
        <w:t>RETURNS</w:t>
      </w:r>
      <w:r>
        <w:rPr>
          <w:rStyle w:val="HTML"/>
          <w:rFonts w:eastAsiaTheme="majorEastAsia"/>
        </w:rPr>
        <w:t xml:space="preserve"> </w:t>
      </w:r>
      <w:r>
        <w:rPr>
          <w:rStyle w:val="hljs-type"/>
        </w:rPr>
        <w:t>VARCHAR</w:t>
      </w:r>
    </w:p>
    <w:p w14:paraId="7E1F558D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LANGUAGE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plpgsql</w:t>
      </w:r>
      <w:proofErr w:type="spellEnd"/>
    </w:p>
    <w:p w14:paraId="1322013B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AS</w:t>
      </w:r>
      <w:r w:rsidRPr="00AA2075">
        <w:rPr>
          <w:rStyle w:val="HTML"/>
          <w:rFonts w:eastAsiaTheme="majorEastAsia"/>
          <w:lang w:val="en-US"/>
        </w:rPr>
        <w:t xml:space="preserve"> $$</w:t>
      </w:r>
    </w:p>
    <w:p w14:paraId="1A95E36B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DECLARE</w:t>
      </w:r>
    </w:p>
    <w:p w14:paraId="03422F14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AA2075">
        <w:rPr>
          <w:rStyle w:val="HTML"/>
          <w:rFonts w:eastAsiaTheme="majorEastAsia"/>
          <w:lang w:val="en-US"/>
        </w:rPr>
        <w:t>longest_value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type"/>
          <w:lang w:val="en-US"/>
        </w:rPr>
        <w:t>VARCHAR</w:t>
      </w:r>
      <w:r w:rsidRPr="00AA2075">
        <w:rPr>
          <w:rStyle w:val="HTML"/>
          <w:rFonts w:eastAsiaTheme="majorEastAsia"/>
          <w:lang w:val="en-US"/>
        </w:rPr>
        <w:t>;</w:t>
      </w:r>
    </w:p>
    <w:p w14:paraId="1D14D661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BEGIN</w:t>
      </w:r>
    </w:p>
    <w:p w14:paraId="4370FEFD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SELECT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customer_name</w:t>
      </w:r>
      <w:proofErr w:type="spellEnd"/>
    </w:p>
    <w:p w14:paraId="60F2FFC8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FROM</w:t>
      </w:r>
      <w:r w:rsidRPr="00AA2075">
        <w:rPr>
          <w:rStyle w:val="HTML"/>
          <w:rFonts w:eastAsiaTheme="majorEastAsia"/>
          <w:lang w:val="en-US"/>
        </w:rPr>
        <w:t xml:space="preserve"> Customer</w:t>
      </w:r>
    </w:p>
    <w:p w14:paraId="654B8D9F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ORDER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BY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gramStart"/>
      <w:r w:rsidRPr="00AA2075">
        <w:rPr>
          <w:rStyle w:val="HTML"/>
          <w:rFonts w:eastAsiaTheme="majorEastAsia"/>
          <w:lang w:val="en-US"/>
        </w:rPr>
        <w:t>LENGTH(</w:t>
      </w:r>
      <w:proofErr w:type="spellStart"/>
      <w:proofErr w:type="gramEnd"/>
      <w:r w:rsidRPr="00AA2075">
        <w:rPr>
          <w:rStyle w:val="HTML"/>
          <w:rFonts w:eastAsiaTheme="majorEastAsia"/>
          <w:lang w:val="en-US"/>
        </w:rPr>
        <w:t>customer_name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) </w:t>
      </w:r>
      <w:r w:rsidRPr="00AA2075">
        <w:rPr>
          <w:rStyle w:val="hljs-keyword"/>
          <w:lang w:val="en-US"/>
        </w:rPr>
        <w:t>DESC</w:t>
      </w:r>
    </w:p>
    <w:p w14:paraId="1E84F12B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LIMIT </w:t>
      </w:r>
      <w:r w:rsidRPr="00AA2075">
        <w:rPr>
          <w:rStyle w:val="hljs-number"/>
          <w:lang w:val="en-US"/>
        </w:rPr>
        <w:t>1</w:t>
      </w:r>
    </w:p>
    <w:p w14:paraId="6D24C161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INTO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longest_value</w:t>
      </w:r>
      <w:proofErr w:type="spellEnd"/>
      <w:r w:rsidRPr="00AA2075">
        <w:rPr>
          <w:rStyle w:val="HTML"/>
          <w:rFonts w:eastAsiaTheme="majorEastAsia"/>
          <w:lang w:val="en-US"/>
        </w:rPr>
        <w:t>;</w:t>
      </w:r>
    </w:p>
    <w:p w14:paraId="361BA05F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RETURN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longest_value</w:t>
      </w:r>
      <w:proofErr w:type="spellEnd"/>
      <w:r w:rsidRPr="00AA2075">
        <w:rPr>
          <w:rStyle w:val="HTML"/>
          <w:rFonts w:eastAsiaTheme="majorEastAsia"/>
          <w:lang w:val="en-US"/>
        </w:rPr>
        <w:t>;</w:t>
      </w:r>
    </w:p>
    <w:p w14:paraId="5CE43959" w14:textId="77777777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ljs-keyword"/>
        </w:rPr>
        <w:t>END</w:t>
      </w:r>
      <w:r>
        <w:rPr>
          <w:rStyle w:val="HTML"/>
          <w:rFonts w:eastAsiaTheme="majorEastAsia"/>
        </w:rPr>
        <w:t>;</w:t>
      </w:r>
    </w:p>
    <w:p w14:paraId="3A78E732" w14:textId="77777777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$$;</w:t>
      </w:r>
    </w:p>
    <w:p w14:paraId="4B4A372A" w14:textId="77777777" w:rsidR="00AA2075" w:rsidRDefault="00AA2075" w:rsidP="00AA2075">
      <w:pPr>
        <w:pStyle w:val="HTML0"/>
        <w:rPr>
          <w:rStyle w:val="HTML"/>
          <w:rFonts w:eastAsiaTheme="majorEastAsia"/>
        </w:rPr>
      </w:pPr>
    </w:p>
    <w:p w14:paraId="79332377" w14:textId="7A3D2DC3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ljs-keyword"/>
        </w:rPr>
        <w:t>SELECT</w:t>
      </w:r>
      <w:r>
        <w:rPr>
          <w:rStyle w:val="HTML"/>
          <w:rFonts w:eastAsiaTheme="majorEastAsia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</w:rPr>
        <w:t>GetLongestValue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);</w:t>
      </w:r>
    </w:p>
    <w:p w14:paraId="18117E44" w14:textId="25F9D918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  <w:noProof/>
        </w:rPr>
        <w:drawing>
          <wp:inline distT="0" distB="0" distL="0" distR="0" wp14:anchorId="5188B598" wp14:editId="52965398">
            <wp:extent cx="3771900" cy="3819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8AEF" w14:textId="77777777" w:rsidR="00AA2075" w:rsidRDefault="00AA2075" w:rsidP="00AA2075">
      <w:r>
        <w:pict w14:anchorId="4B3E9198">
          <v:rect id="_x0000_i1096" style="width:0;height:1.5pt" o:hralign="center" o:hrstd="t" o:hr="t" fillcolor="#a0a0a0" stroked="f"/>
        </w:pict>
      </w:r>
    </w:p>
    <w:p w14:paraId="0FB2D2A9" w14:textId="77777777" w:rsidR="00AA2075" w:rsidRDefault="00AA2075" w:rsidP="00AA2075">
      <w:pPr>
        <w:pStyle w:val="31"/>
      </w:pPr>
      <w:r>
        <w:rPr>
          <w:rStyle w:val="af6"/>
          <w:b/>
          <w:bCs/>
        </w:rPr>
        <w:lastRenderedPageBreak/>
        <w:t xml:space="preserve">4. </w:t>
      </w:r>
      <w:proofErr w:type="spellStart"/>
      <w:r>
        <w:rPr>
          <w:rStyle w:val="af6"/>
          <w:b/>
          <w:bCs/>
        </w:rPr>
        <w:t>Табличная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функция</w:t>
      </w:r>
      <w:proofErr w:type="spellEnd"/>
    </w:p>
    <w:p w14:paraId="5A485D15" w14:textId="77777777" w:rsidR="00AA2075" w:rsidRDefault="00AA2075" w:rsidP="00AA2075">
      <w:pPr>
        <w:pStyle w:val="aff8"/>
      </w:pPr>
      <w:r>
        <w:rPr>
          <w:rStyle w:val="af6"/>
        </w:rPr>
        <w:t>Описание:</w:t>
      </w:r>
      <w:r>
        <w:br/>
        <w:t xml:space="preserve">Создается функция, которая возвращает первые 10 записей из таблицы </w:t>
      </w:r>
      <w:r>
        <w:rPr>
          <w:rStyle w:val="HTML"/>
          <w:rFonts w:eastAsiaTheme="majorEastAsia"/>
        </w:rPr>
        <w:t>Delivery</w:t>
      </w:r>
      <w:r>
        <w:t>, отсортированных по стоимости в убывающем порядке.</w:t>
      </w:r>
    </w:p>
    <w:p w14:paraId="2527D79B" w14:textId="77777777" w:rsidR="00AA2075" w:rsidRPr="00AA2075" w:rsidRDefault="00AA2075" w:rsidP="00AA2075">
      <w:pPr>
        <w:pStyle w:val="aff8"/>
        <w:rPr>
          <w:lang w:val="en-US"/>
        </w:rPr>
      </w:pPr>
      <w:r>
        <w:rPr>
          <w:rStyle w:val="af6"/>
        </w:rPr>
        <w:t>Команда</w:t>
      </w:r>
      <w:r w:rsidRPr="00AA2075">
        <w:rPr>
          <w:rStyle w:val="af6"/>
          <w:lang w:val="en-US"/>
        </w:rPr>
        <w:t>:</w:t>
      </w:r>
    </w:p>
    <w:p w14:paraId="19B12EE8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CREATE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OR</w:t>
      </w:r>
      <w:r w:rsidRPr="00AA2075">
        <w:rPr>
          <w:rStyle w:val="HTML"/>
          <w:rFonts w:eastAsiaTheme="majorEastAsia"/>
          <w:lang w:val="en-US"/>
        </w:rPr>
        <w:t xml:space="preserve"> REPLACE </w:t>
      </w:r>
      <w:r w:rsidRPr="00AA2075">
        <w:rPr>
          <w:rStyle w:val="hljs-keyword"/>
          <w:lang w:val="en-US"/>
        </w:rPr>
        <w:t>FUNCTION</w:t>
      </w:r>
      <w:r w:rsidRPr="00AA2075">
        <w:rPr>
          <w:rStyle w:val="HTML"/>
          <w:rFonts w:eastAsiaTheme="majorEastAsia"/>
          <w:lang w:val="en-US"/>
        </w:rPr>
        <w:t xml:space="preserve"> GetTop10</w:t>
      </w:r>
      <w:proofErr w:type="gramStart"/>
      <w:r w:rsidRPr="00AA2075">
        <w:rPr>
          <w:rStyle w:val="HTML"/>
          <w:rFonts w:eastAsiaTheme="majorEastAsia"/>
          <w:lang w:val="en-US"/>
        </w:rPr>
        <w:t>Deliveries(</w:t>
      </w:r>
      <w:proofErr w:type="gramEnd"/>
      <w:r w:rsidRPr="00AA2075">
        <w:rPr>
          <w:rStyle w:val="HTML"/>
          <w:rFonts w:eastAsiaTheme="majorEastAsia"/>
          <w:lang w:val="en-US"/>
        </w:rPr>
        <w:t>)</w:t>
      </w:r>
    </w:p>
    <w:p w14:paraId="3D613134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RETURNS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gramStart"/>
      <w:r w:rsidRPr="00AA2075">
        <w:rPr>
          <w:rStyle w:val="hljs-keyword"/>
          <w:lang w:val="en-US"/>
        </w:rPr>
        <w:t>TABLE</w:t>
      </w:r>
      <w:r w:rsidRPr="00AA2075">
        <w:rPr>
          <w:rStyle w:val="HTML"/>
          <w:rFonts w:eastAsiaTheme="majorEastAsia"/>
          <w:lang w:val="en-US"/>
        </w:rPr>
        <w:t>(</w:t>
      </w:r>
      <w:proofErr w:type="spellStart"/>
      <w:proofErr w:type="gramEnd"/>
      <w:r w:rsidRPr="00AA2075">
        <w:rPr>
          <w:rStyle w:val="HTML"/>
          <w:rFonts w:eastAsiaTheme="majorEastAsia"/>
          <w:lang w:val="en-US"/>
        </w:rPr>
        <w:t>order_id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type"/>
          <w:lang w:val="en-US"/>
        </w:rPr>
        <w:t>INT</w:t>
      </w:r>
      <w:r w:rsidRPr="00AA2075">
        <w:rPr>
          <w:rStyle w:val="HTML"/>
          <w:rFonts w:eastAsiaTheme="majorEastAsia"/>
          <w:lang w:val="en-US"/>
        </w:rPr>
        <w:t xml:space="preserve">, cost </w:t>
      </w:r>
      <w:r w:rsidRPr="00AA2075">
        <w:rPr>
          <w:rStyle w:val="hljs-type"/>
          <w:lang w:val="en-US"/>
        </w:rPr>
        <w:t>NUMERIC</w:t>
      </w:r>
      <w:r w:rsidRPr="00AA2075">
        <w:rPr>
          <w:rStyle w:val="HTML"/>
          <w:rFonts w:eastAsiaTheme="majorEastAsia"/>
          <w:lang w:val="en-US"/>
        </w:rPr>
        <w:t>)</w:t>
      </w:r>
    </w:p>
    <w:p w14:paraId="54A97733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LANGUAGE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plpgsql</w:t>
      </w:r>
      <w:proofErr w:type="spellEnd"/>
    </w:p>
    <w:p w14:paraId="044EBB2B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AS</w:t>
      </w:r>
      <w:r w:rsidRPr="00AA2075">
        <w:rPr>
          <w:rStyle w:val="HTML"/>
          <w:rFonts w:eastAsiaTheme="majorEastAsia"/>
          <w:lang w:val="en-US"/>
        </w:rPr>
        <w:t xml:space="preserve"> $$</w:t>
      </w:r>
    </w:p>
    <w:p w14:paraId="5B6F19B7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BEGIN</w:t>
      </w:r>
    </w:p>
    <w:p w14:paraId="503A6B0E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RETURN</w:t>
      </w:r>
      <w:r w:rsidRPr="00AA2075">
        <w:rPr>
          <w:rStyle w:val="HTML"/>
          <w:rFonts w:eastAsiaTheme="majorEastAsia"/>
          <w:lang w:val="en-US"/>
        </w:rPr>
        <w:t xml:space="preserve"> QUERY</w:t>
      </w:r>
    </w:p>
    <w:p w14:paraId="6C29CF4D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SELECT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order_id</w:t>
      </w:r>
      <w:proofErr w:type="spellEnd"/>
      <w:r w:rsidRPr="00AA2075">
        <w:rPr>
          <w:rStyle w:val="HTML"/>
          <w:rFonts w:eastAsiaTheme="majorEastAsia"/>
          <w:lang w:val="en-US"/>
        </w:rPr>
        <w:t>, cost</w:t>
      </w:r>
    </w:p>
    <w:p w14:paraId="1B02A74C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FROM</w:t>
      </w:r>
      <w:r w:rsidRPr="00AA2075">
        <w:rPr>
          <w:rStyle w:val="HTML"/>
          <w:rFonts w:eastAsiaTheme="majorEastAsia"/>
          <w:lang w:val="en-US"/>
        </w:rPr>
        <w:t xml:space="preserve"> Delivery</w:t>
      </w:r>
    </w:p>
    <w:p w14:paraId="4FD8DEDB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ORDER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BY</w:t>
      </w:r>
      <w:r w:rsidRPr="00AA2075">
        <w:rPr>
          <w:rStyle w:val="HTML"/>
          <w:rFonts w:eastAsiaTheme="majorEastAsia"/>
          <w:lang w:val="en-US"/>
        </w:rPr>
        <w:t xml:space="preserve"> cost </w:t>
      </w:r>
      <w:r w:rsidRPr="00AA2075">
        <w:rPr>
          <w:rStyle w:val="hljs-keyword"/>
          <w:lang w:val="en-US"/>
        </w:rPr>
        <w:t>DESC</w:t>
      </w:r>
    </w:p>
    <w:p w14:paraId="4DEA6601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LIMIT </w:t>
      </w:r>
      <w:r w:rsidRPr="00AA2075">
        <w:rPr>
          <w:rStyle w:val="hljs-number"/>
          <w:lang w:val="en-US"/>
        </w:rPr>
        <w:t>10</w:t>
      </w:r>
      <w:r w:rsidRPr="00AA2075">
        <w:rPr>
          <w:rStyle w:val="HTML"/>
          <w:rFonts w:eastAsiaTheme="majorEastAsia"/>
          <w:lang w:val="en-US"/>
        </w:rPr>
        <w:t>;</w:t>
      </w:r>
    </w:p>
    <w:p w14:paraId="3458042A" w14:textId="77777777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ljs-keyword"/>
        </w:rPr>
        <w:t>END</w:t>
      </w:r>
      <w:r>
        <w:rPr>
          <w:rStyle w:val="HTML"/>
          <w:rFonts w:eastAsiaTheme="majorEastAsia"/>
        </w:rPr>
        <w:t>;</w:t>
      </w:r>
    </w:p>
    <w:p w14:paraId="2FA483E5" w14:textId="77777777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$$;</w:t>
      </w:r>
    </w:p>
    <w:p w14:paraId="5564AA5A" w14:textId="77777777" w:rsidR="00AA2075" w:rsidRDefault="00AA2075" w:rsidP="00AA2075">
      <w:pPr>
        <w:pStyle w:val="HTML0"/>
        <w:rPr>
          <w:rStyle w:val="HTML"/>
          <w:rFonts w:eastAsiaTheme="majorEastAsia"/>
        </w:rPr>
      </w:pPr>
    </w:p>
    <w:p w14:paraId="11E82773" w14:textId="6C11D77E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ljs-keyword"/>
        </w:rPr>
        <w:t>SELECT</w:t>
      </w:r>
      <w:r>
        <w:rPr>
          <w:rStyle w:val="HTML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"/>
          <w:rFonts w:eastAsiaTheme="majorEastAsia"/>
        </w:rPr>
        <w:t xml:space="preserve"> GetTop10</w:t>
      </w:r>
      <w:proofErr w:type="gramStart"/>
      <w:r>
        <w:rPr>
          <w:rStyle w:val="HTML"/>
          <w:rFonts w:eastAsiaTheme="majorEastAsia"/>
        </w:rPr>
        <w:t>Deliveries(</w:t>
      </w:r>
      <w:proofErr w:type="gramEnd"/>
      <w:r>
        <w:rPr>
          <w:rStyle w:val="HTML"/>
          <w:rFonts w:eastAsiaTheme="majorEastAsia"/>
        </w:rPr>
        <w:t>);</w:t>
      </w:r>
    </w:p>
    <w:p w14:paraId="0384DE7C" w14:textId="6E3C495A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  <w:noProof/>
        </w:rPr>
        <w:drawing>
          <wp:inline distT="0" distB="0" distL="0" distR="0" wp14:anchorId="0439059F" wp14:editId="221DD9E1">
            <wp:extent cx="5476875" cy="4095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17B5" w14:textId="77777777" w:rsidR="00AA2075" w:rsidRDefault="00AA2075" w:rsidP="00AA2075">
      <w:r>
        <w:pict w14:anchorId="3A6449DD">
          <v:rect id="_x0000_i1097" style="width:0;height:1.5pt" o:hralign="center" o:hrstd="t" o:hr="t" fillcolor="#a0a0a0" stroked="f"/>
        </w:pict>
      </w:r>
    </w:p>
    <w:p w14:paraId="732045AE" w14:textId="77777777" w:rsidR="00AA2075" w:rsidRPr="00AA2075" w:rsidRDefault="00AA2075" w:rsidP="00AA2075">
      <w:pPr>
        <w:pStyle w:val="31"/>
        <w:rPr>
          <w:lang w:val="ru-RU"/>
        </w:rPr>
      </w:pPr>
      <w:r w:rsidRPr="00AA2075">
        <w:rPr>
          <w:rStyle w:val="af6"/>
          <w:b/>
          <w:bCs/>
          <w:lang w:val="ru-RU"/>
        </w:rPr>
        <w:lastRenderedPageBreak/>
        <w:t xml:space="preserve">5. Функция с возвращаемым типом </w:t>
      </w:r>
      <w:r>
        <w:rPr>
          <w:rStyle w:val="af6"/>
          <w:b/>
          <w:bCs/>
        </w:rPr>
        <w:t>VOID</w:t>
      </w:r>
    </w:p>
    <w:p w14:paraId="381E16A1" w14:textId="77777777" w:rsidR="00AA2075" w:rsidRDefault="00AA2075" w:rsidP="00AA2075">
      <w:pPr>
        <w:pStyle w:val="aff8"/>
      </w:pPr>
      <w:r>
        <w:rPr>
          <w:rStyle w:val="af6"/>
        </w:rPr>
        <w:t>Описание:</w:t>
      </w:r>
      <w:r>
        <w:br/>
        <w:t xml:space="preserve">Создается функция, которая удаляет запись из таблицы </w:t>
      </w:r>
      <w:r>
        <w:rPr>
          <w:rStyle w:val="HTML"/>
          <w:rFonts w:eastAsiaTheme="majorEastAsia"/>
        </w:rPr>
        <w:t>Customer</w:t>
      </w:r>
      <w:r>
        <w:t xml:space="preserve"> по указанному ID.</w:t>
      </w:r>
    </w:p>
    <w:p w14:paraId="7556E00C" w14:textId="77777777" w:rsidR="00AA2075" w:rsidRPr="00AA2075" w:rsidRDefault="00AA2075" w:rsidP="00AA2075">
      <w:pPr>
        <w:pStyle w:val="aff8"/>
        <w:rPr>
          <w:lang w:val="en-US"/>
        </w:rPr>
      </w:pPr>
      <w:r>
        <w:rPr>
          <w:rStyle w:val="af6"/>
        </w:rPr>
        <w:t>Команда</w:t>
      </w:r>
      <w:r w:rsidRPr="00AA2075">
        <w:rPr>
          <w:rStyle w:val="af6"/>
          <w:lang w:val="en-US"/>
        </w:rPr>
        <w:t>:</w:t>
      </w:r>
    </w:p>
    <w:p w14:paraId="038DF34A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CREATE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OR</w:t>
      </w:r>
      <w:r w:rsidRPr="00AA2075">
        <w:rPr>
          <w:rStyle w:val="HTML"/>
          <w:rFonts w:eastAsiaTheme="majorEastAsia"/>
          <w:lang w:val="en-US"/>
        </w:rPr>
        <w:t xml:space="preserve"> REPLACE </w:t>
      </w:r>
      <w:r w:rsidRPr="00AA2075">
        <w:rPr>
          <w:rStyle w:val="hljs-keyword"/>
          <w:lang w:val="en-US"/>
        </w:rPr>
        <w:t>FUNCTION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proofErr w:type="gramStart"/>
      <w:r w:rsidRPr="00AA2075">
        <w:rPr>
          <w:rStyle w:val="HTML"/>
          <w:rFonts w:eastAsiaTheme="majorEastAsia"/>
          <w:lang w:val="en-US"/>
        </w:rPr>
        <w:t>DeleteCustomerVoid</w:t>
      </w:r>
      <w:proofErr w:type="spellEnd"/>
      <w:r w:rsidRPr="00AA2075">
        <w:rPr>
          <w:rStyle w:val="HTML"/>
          <w:rFonts w:eastAsiaTheme="majorEastAsia"/>
          <w:lang w:val="en-US"/>
        </w:rPr>
        <w:t>(</w:t>
      </w:r>
      <w:proofErr w:type="spellStart"/>
      <w:proofErr w:type="gramEnd"/>
      <w:r w:rsidRPr="00AA2075">
        <w:rPr>
          <w:rStyle w:val="HTML"/>
          <w:rFonts w:eastAsiaTheme="majorEastAsia"/>
          <w:lang w:val="en-US"/>
        </w:rPr>
        <w:t>cid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type"/>
          <w:lang w:val="en-US"/>
        </w:rPr>
        <w:t>INT</w:t>
      </w:r>
      <w:r w:rsidRPr="00AA2075">
        <w:rPr>
          <w:rStyle w:val="HTML"/>
          <w:rFonts w:eastAsiaTheme="majorEastAsia"/>
          <w:lang w:val="en-US"/>
        </w:rPr>
        <w:t>)</w:t>
      </w:r>
    </w:p>
    <w:p w14:paraId="77BB1780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RETURNS</w:t>
      </w:r>
      <w:r w:rsidRPr="00AA2075">
        <w:rPr>
          <w:rStyle w:val="HTML"/>
          <w:rFonts w:eastAsiaTheme="majorEastAsia"/>
          <w:lang w:val="en-US"/>
        </w:rPr>
        <w:t xml:space="preserve"> VOID</w:t>
      </w:r>
    </w:p>
    <w:p w14:paraId="5F817D7D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LANGUAGE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plpgsql</w:t>
      </w:r>
      <w:proofErr w:type="spellEnd"/>
    </w:p>
    <w:p w14:paraId="05B80525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AS</w:t>
      </w:r>
      <w:r w:rsidRPr="00AA2075">
        <w:rPr>
          <w:rStyle w:val="HTML"/>
          <w:rFonts w:eastAsiaTheme="majorEastAsia"/>
          <w:lang w:val="en-US"/>
        </w:rPr>
        <w:t xml:space="preserve"> $$</w:t>
      </w:r>
    </w:p>
    <w:p w14:paraId="7FAA2305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BEGIN</w:t>
      </w:r>
    </w:p>
    <w:p w14:paraId="3D0E7B11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DELETE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FROM</w:t>
      </w:r>
      <w:r w:rsidRPr="00AA2075">
        <w:rPr>
          <w:rStyle w:val="HTML"/>
          <w:rFonts w:eastAsiaTheme="majorEastAsia"/>
          <w:lang w:val="en-US"/>
        </w:rPr>
        <w:t xml:space="preserve"> Customer </w:t>
      </w:r>
      <w:r w:rsidRPr="00AA2075">
        <w:rPr>
          <w:rStyle w:val="hljs-keyword"/>
          <w:lang w:val="en-US"/>
        </w:rPr>
        <w:t>WHERE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customer_id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operator"/>
          <w:rFonts w:eastAsiaTheme="majorEastAsia"/>
          <w:lang w:val="en-US"/>
        </w:rPr>
        <w:t>=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cid</w:t>
      </w:r>
      <w:proofErr w:type="spellEnd"/>
      <w:r w:rsidRPr="00AA2075">
        <w:rPr>
          <w:rStyle w:val="HTML"/>
          <w:rFonts w:eastAsiaTheme="majorEastAsia"/>
          <w:lang w:val="en-US"/>
        </w:rPr>
        <w:t>;</w:t>
      </w:r>
    </w:p>
    <w:p w14:paraId="6F940594" w14:textId="77777777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ljs-keyword"/>
        </w:rPr>
        <w:t>END</w:t>
      </w:r>
      <w:r>
        <w:rPr>
          <w:rStyle w:val="HTML"/>
          <w:rFonts w:eastAsiaTheme="majorEastAsia"/>
        </w:rPr>
        <w:t>;</w:t>
      </w:r>
    </w:p>
    <w:p w14:paraId="1CA6E6C5" w14:textId="77777777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$$;</w:t>
      </w:r>
    </w:p>
    <w:p w14:paraId="49EFCB8A" w14:textId="77777777" w:rsidR="00AA2075" w:rsidRDefault="00AA2075" w:rsidP="00AA2075">
      <w:pPr>
        <w:pStyle w:val="HTML0"/>
        <w:rPr>
          <w:rStyle w:val="HTML"/>
          <w:rFonts w:eastAsiaTheme="majorEastAsia"/>
        </w:rPr>
      </w:pPr>
    </w:p>
    <w:p w14:paraId="0F603AE9" w14:textId="19D6FFE1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ljs-keyword"/>
        </w:rPr>
        <w:t>SELECT</w:t>
      </w:r>
      <w:r>
        <w:rPr>
          <w:rStyle w:val="HTML"/>
          <w:rFonts w:eastAsiaTheme="majorEastAsia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</w:rPr>
        <w:t>DeleteCustomerVoid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ljs-number"/>
        </w:rPr>
        <w:t>2</w:t>
      </w:r>
      <w:r>
        <w:rPr>
          <w:rStyle w:val="HTML"/>
          <w:rFonts w:eastAsiaTheme="majorEastAsia"/>
        </w:rPr>
        <w:t>);</w:t>
      </w:r>
    </w:p>
    <w:p w14:paraId="682309B7" w14:textId="7E067756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  <w:noProof/>
        </w:rPr>
        <w:drawing>
          <wp:inline distT="0" distB="0" distL="0" distR="0" wp14:anchorId="3C589076" wp14:editId="6B217806">
            <wp:extent cx="5476875" cy="3390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C4F2" w14:textId="591D1381" w:rsidR="00AA2075" w:rsidRDefault="00AA2075" w:rsidP="00AA2075">
      <w:r>
        <w:pict w14:anchorId="34726E5D">
          <v:rect id="_x0000_i1098" style="width:0;height:1.5pt" o:hralign="center" o:hrstd="t" o:hr="t" fillcolor="#a0a0a0" stroked="f"/>
        </w:pict>
      </w:r>
    </w:p>
    <w:p w14:paraId="4B82200B" w14:textId="5A141A37" w:rsidR="00AA2075" w:rsidRDefault="00AA2075" w:rsidP="00AA2075"/>
    <w:p w14:paraId="503E901D" w14:textId="0B2B841A" w:rsidR="00AA2075" w:rsidRDefault="00AA2075" w:rsidP="00AA2075"/>
    <w:p w14:paraId="1F778B93" w14:textId="77777777" w:rsidR="00AA2075" w:rsidRDefault="00AA2075" w:rsidP="00AA2075"/>
    <w:p w14:paraId="735082FA" w14:textId="77777777" w:rsidR="00AA2075" w:rsidRPr="00AA2075" w:rsidRDefault="00AA2075" w:rsidP="00AA2075">
      <w:pPr>
        <w:pStyle w:val="31"/>
        <w:rPr>
          <w:lang w:val="ru-RU"/>
        </w:rPr>
      </w:pPr>
      <w:r w:rsidRPr="00AA2075">
        <w:rPr>
          <w:rStyle w:val="af6"/>
          <w:b/>
          <w:bCs/>
          <w:lang w:val="ru-RU"/>
        </w:rPr>
        <w:lastRenderedPageBreak/>
        <w:t xml:space="preserve">6. Триггер </w:t>
      </w:r>
      <w:r>
        <w:rPr>
          <w:rStyle w:val="af6"/>
          <w:b/>
          <w:bCs/>
        </w:rPr>
        <w:t>BEFORE</w:t>
      </w:r>
      <w:r w:rsidRPr="00AA2075">
        <w:rPr>
          <w:rStyle w:val="af6"/>
          <w:b/>
          <w:bCs/>
          <w:lang w:val="ru-RU"/>
        </w:rPr>
        <w:t xml:space="preserve"> </w:t>
      </w:r>
      <w:r>
        <w:rPr>
          <w:rStyle w:val="af6"/>
          <w:b/>
          <w:bCs/>
        </w:rPr>
        <w:t>INSERT</w:t>
      </w:r>
    </w:p>
    <w:p w14:paraId="72BDB5D1" w14:textId="77777777" w:rsidR="00AA2075" w:rsidRDefault="00AA2075" w:rsidP="00AA2075">
      <w:pPr>
        <w:pStyle w:val="aff8"/>
      </w:pPr>
      <w:r>
        <w:rPr>
          <w:rStyle w:val="af6"/>
        </w:rPr>
        <w:t>Описание:</w:t>
      </w:r>
      <w:r>
        <w:br/>
        <w:t xml:space="preserve">Триггер предотвращает вставку данных в таблицу </w:t>
      </w:r>
      <w:r>
        <w:rPr>
          <w:rStyle w:val="HTML"/>
          <w:rFonts w:eastAsiaTheme="majorEastAsia"/>
        </w:rPr>
        <w:t>Delivery</w:t>
      </w:r>
      <w:r>
        <w:t xml:space="preserve"> и выводит сообщение об ошибке.</w:t>
      </w:r>
    </w:p>
    <w:p w14:paraId="72F4FCA6" w14:textId="77777777" w:rsidR="00AA2075" w:rsidRPr="00AA2075" w:rsidRDefault="00AA2075" w:rsidP="00AA2075">
      <w:pPr>
        <w:pStyle w:val="aff8"/>
        <w:rPr>
          <w:lang w:val="en-US"/>
        </w:rPr>
      </w:pPr>
      <w:r>
        <w:rPr>
          <w:rStyle w:val="af6"/>
        </w:rPr>
        <w:t>Команда</w:t>
      </w:r>
      <w:r w:rsidRPr="00AA2075">
        <w:rPr>
          <w:rStyle w:val="af6"/>
          <w:lang w:val="en-US"/>
        </w:rPr>
        <w:t>:</w:t>
      </w:r>
    </w:p>
    <w:p w14:paraId="6CF6B02C" w14:textId="48324DBC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CREATE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OR</w:t>
      </w:r>
      <w:r w:rsidRPr="00AA2075">
        <w:rPr>
          <w:rStyle w:val="HTML"/>
          <w:rFonts w:eastAsiaTheme="majorEastAsia"/>
          <w:lang w:val="en-US"/>
        </w:rPr>
        <w:t xml:space="preserve"> REPLACE </w:t>
      </w:r>
      <w:r w:rsidRPr="00AA2075">
        <w:rPr>
          <w:rStyle w:val="hljs-keyword"/>
          <w:lang w:val="en-US"/>
        </w:rPr>
        <w:t>FUNCTION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proofErr w:type="gramStart"/>
      <w:r w:rsidRPr="00AA2075">
        <w:rPr>
          <w:rStyle w:val="HTML"/>
          <w:rFonts w:eastAsiaTheme="majorEastAsia"/>
          <w:lang w:val="en-US"/>
        </w:rPr>
        <w:t>BeforeInsertTrigger</w:t>
      </w:r>
      <w:proofErr w:type="spellEnd"/>
      <w:r w:rsidRPr="00AA2075">
        <w:rPr>
          <w:rStyle w:val="HTML"/>
          <w:rFonts w:eastAsiaTheme="majorEastAsia"/>
          <w:lang w:val="en-US"/>
        </w:rPr>
        <w:t>(</w:t>
      </w:r>
      <w:proofErr w:type="gramEnd"/>
      <w:r w:rsidRPr="00AA2075">
        <w:rPr>
          <w:rStyle w:val="HTML"/>
          <w:rFonts w:eastAsiaTheme="majorEastAsia"/>
          <w:lang w:val="en-US"/>
        </w:rPr>
        <w:t>)</w:t>
      </w:r>
    </w:p>
    <w:p w14:paraId="4ED18B09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RETURNS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TRIGGER</w:t>
      </w:r>
    </w:p>
    <w:p w14:paraId="57CFA645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LANGUAGE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plpgsql</w:t>
      </w:r>
      <w:proofErr w:type="spellEnd"/>
    </w:p>
    <w:p w14:paraId="542A8247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AS</w:t>
      </w:r>
      <w:r w:rsidRPr="00AA2075">
        <w:rPr>
          <w:rStyle w:val="HTML"/>
          <w:rFonts w:eastAsiaTheme="majorEastAsia"/>
          <w:lang w:val="en-US"/>
        </w:rPr>
        <w:t xml:space="preserve"> $$</w:t>
      </w:r>
    </w:p>
    <w:p w14:paraId="7DD4B621" w14:textId="77777777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ljs-keyword"/>
        </w:rPr>
        <w:t>BEGIN</w:t>
      </w:r>
    </w:p>
    <w:p w14:paraId="645C161C" w14:textId="77777777" w:rsidR="00AA2075" w:rsidRDefault="00AA2075" w:rsidP="00AA2075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RAISE EXCEPTION </w:t>
      </w:r>
      <w:r>
        <w:rPr>
          <w:rStyle w:val="hljs-string"/>
          <w:rFonts w:eastAsiaTheme="majorEastAsia"/>
        </w:rPr>
        <w:t>'Вставка в таблицу запрещена!'</w:t>
      </w:r>
      <w:r>
        <w:rPr>
          <w:rStyle w:val="HTML"/>
          <w:rFonts w:eastAsiaTheme="majorEastAsia"/>
        </w:rPr>
        <w:t>;</w:t>
      </w:r>
    </w:p>
    <w:p w14:paraId="3BC90F68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AA2075">
        <w:rPr>
          <w:rStyle w:val="hljs-keyword"/>
          <w:lang w:val="en-US"/>
        </w:rPr>
        <w:t>RETURN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NULL</w:t>
      </w:r>
      <w:r w:rsidRPr="00AA2075">
        <w:rPr>
          <w:rStyle w:val="HTML"/>
          <w:rFonts w:eastAsiaTheme="majorEastAsia"/>
          <w:lang w:val="en-US"/>
        </w:rPr>
        <w:t>;</w:t>
      </w:r>
    </w:p>
    <w:p w14:paraId="2B60DD74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END</w:t>
      </w:r>
      <w:r w:rsidRPr="00AA2075">
        <w:rPr>
          <w:rStyle w:val="HTML"/>
          <w:rFonts w:eastAsiaTheme="majorEastAsia"/>
          <w:lang w:val="en-US"/>
        </w:rPr>
        <w:t>;</w:t>
      </w:r>
    </w:p>
    <w:p w14:paraId="3E1C685C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>$$;</w:t>
      </w:r>
    </w:p>
    <w:p w14:paraId="62DC5442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</w:p>
    <w:p w14:paraId="399942B7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CREATE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TRIGGER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PreventInsert</w:t>
      </w:r>
      <w:proofErr w:type="spellEnd"/>
    </w:p>
    <w:p w14:paraId="47A13F0C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BEFORE </w:t>
      </w:r>
      <w:r w:rsidRPr="00AA2075">
        <w:rPr>
          <w:rStyle w:val="hljs-keyword"/>
          <w:lang w:val="en-US"/>
        </w:rPr>
        <w:t>INSERT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ON</w:t>
      </w:r>
      <w:r w:rsidRPr="00AA2075">
        <w:rPr>
          <w:rStyle w:val="HTML"/>
          <w:rFonts w:eastAsiaTheme="majorEastAsia"/>
          <w:lang w:val="en-US"/>
        </w:rPr>
        <w:t xml:space="preserve"> Delivery</w:t>
      </w:r>
    </w:p>
    <w:p w14:paraId="0FFC7DAA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FOR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EACH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type"/>
          <w:lang w:val="en-US"/>
        </w:rPr>
        <w:t>ROW</w:t>
      </w:r>
    </w:p>
    <w:p w14:paraId="646D8F1D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EXECUTE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FUNCTION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proofErr w:type="gramStart"/>
      <w:r w:rsidRPr="00AA2075">
        <w:rPr>
          <w:rStyle w:val="HTML"/>
          <w:rFonts w:eastAsiaTheme="majorEastAsia"/>
          <w:lang w:val="en-US"/>
        </w:rPr>
        <w:t>BeforeInsertTrigger</w:t>
      </w:r>
      <w:proofErr w:type="spellEnd"/>
      <w:r w:rsidRPr="00AA2075">
        <w:rPr>
          <w:rStyle w:val="HTML"/>
          <w:rFonts w:eastAsiaTheme="majorEastAsia"/>
          <w:lang w:val="en-US"/>
        </w:rPr>
        <w:t>(</w:t>
      </w:r>
      <w:proofErr w:type="gramEnd"/>
      <w:r w:rsidRPr="00AA2075">
        <w:rPr>
          <w:rStyle w:val="HTML"/>
          <w:rFonts w:eastAsiaTheme="majorEastAsia"/>
          <w:lang w:val="en-US"/>
        </w:rPr>
        <w:t>);</w:t>
      </w:r>
    </w:p>
    <w:p w14:paraId="5A1839C1" w14:textId="77777777" w:rsidR="00AA2075" w:rsidRPr="00AA2075" w:rsidRDefault="00AA2075" w:rsidP="00AA2075">
      <w:pPr>
        <w:pStyle w:val="aff8"/>
        <w:rPr>
          <w:lang w:val="en-US"/>
        </w:rPr>
      </w:pPr>
      <w:r>
        <w:rPr>
          <w:rStyle w:val="af6"/>
        </w:rPr>
        <w:t>Команда</w:t>
      </w:r>
      <w:r w:rsidRPr="00AA2075">
        <w:rPr>
          <w:rStyle w:val="af6"/>
          <w:lang w:val="en-US"/>
        </w:rPr>
        <w:t xml:space="preserve"> </w:t>
      </w:r>
      <w:r>
        <w:rPr>
          <w:rStyle w:val="af6"/>
        </w:rPr>
        <w:t>для</w:t>
      </w:r>
      <w:r w:rsidRPr="00AA2075">
        <w:rPr>
          <w:rStyle w:val="af6"/>
          <w:lang w:val="en-US"/>
        </w:rPr>
        <w:t xml:space="preserve"> </w:t>
      </w:r>
      <w:r>
        <w:rPr>
          <w:rStyle w:val="af6"/>
        </w:rPr>
        <w:t>проверки</w:t>
      </w:r>
      <w:r w:rsidRPr="00AA2075">
        <w:rPr>
          <w:rStyle w:val="af6"/>
          <w:lang w:val="en-US"/>
        </w:rPr>
        <w:t xml:space="preserve"> </w:t>
      </w:r>
      <w:r>
        <w:rPr>
          <w:rStyle w:val="af6"/>
        </w:rPr>
        <w:t>работы</w:t>
      </w:r>
      <w:r w:rsidRPr="00AA2075">
        <w:rPr>
          <w:rStyle w:val="af6"/>
          <w:lang w:val="en-US"/>
        </w:rPr>
        <w:t xml:space="preserve"> </w:t>
      </w:r>
      <w:r>
        <w:rPr>
          <w:rStyle w:val="af6"/>
        </w:rPr>
        <w:t>триггера</w:t>
      </w:r>
      <w:r w:rsidRPr="00AA2075">
        <w:rPr>
          <w:rStyle w:val="af6"/>
          <w:lang w:val="en-US"/>
        </w:rPr>
        <w:t>:</w:t>
      </w:r>
    </w:p>
    <w:p w14:paraId="450E2DB4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INSERT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INTO</w:t>
      </w:r>
      <w:r w:rsidRPr="00AA2075">
        <w:rPr>
          <w:rStyle w:val="HTML"/>
          <w:rFonts w:eastAsiaTheme="majorEastAsia"/>
          <w:lang w:val="en-US"/>
        </w:rPr>
        <w:t xml:space="preserve"> Delivery (</w:t>
      </w:r>
      <w:proofErr w:type="spellStart"/>
      <w:r w:rsidRPr="00AA2075">
        <w:rPr>
          <w:rStyle w:val="HTML"/>
          <w:rFonts w:eastAsiaTheme="majorEastAsia"/>
          <w:lang w:val="en-US"/>
        </w:rPr>
        <w:t>customer_id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employee_id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item_name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item_weight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item_quantity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origin_address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destination_address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shipment_date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delivery_date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status, </w:t>
      </w:r>
      <w:proofErr w:type="spellStart"/>
      <w:r w:rsidRPr="00AA2075">
        <w:rPr>
          <w:rStyle w:val="HTML"/>
          <w:rFonts w:eastAsiaTheme="majorEastAsia"/>
          <w:lang w:val="en-US"/>
        </w:rPr>
        <w:t>document_type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document_number</w:t>
      </w:r>
      <w:proofErr w:type="spellEnd"/>
      <w:r w:rsidRPr="00AA2075">
        <w:rPr>
          <w:rStyle w:val="HTML"/>
          <w:rFonts w:eastAsiaTheme="majorEastAsia"/>
          <w:lang w:val="en-US"/>
        </w:rPr>
        <w:t>, cost)</w:t>
      </w:r>
    </w:p>
    <w:p w14:paraId="4BFC264F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VALUES</w:t>
      </w:r>
      <w:r w:rsidRPr="00AA2075">
        <w:rPr>
          <w:rStyle w:val="HTML"/>
          <w:rFonts w:eastAsiaTheme="majorEastAsia"/>
          <w:lang w:val="en-US"/>
        </w:rPr>
        <w:t xml:space="preserve"> (</w:t>
      </w:r>
      <w:r w:rsidRPr="00AA2075">
        <w:rPr>
          <w:rStyle w:val="hljs-number"/>
          <w:lang w:val="en-US"/>
        </w:rPr>
        <w:t>1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number"/>
          <w:lang w:val="en-US"/>
        </w:rPr>
        <w:t>1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string"/>
          <w:rFonts w:eastAsiaTheme="majorEastAsia"/>
          <w:lang w:val="en-US"/>
        </w:rPr>
        <w:t>'Fridge'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number"/>
          <w:lang w:val="en-US"/>
        </w:rPr>
        <w:t>100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number"/>
          <w:lang w:val="en-US"/>
        </w:rPr>
        <w:t>1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string"/>
          <w:rFonts w:eastAsiaTheme="majorEastAsia"/>
          <w:lang w:val="en-US"/>
        </w:rPr>
        <w:t>'Warehouse 1'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string"/>
          <w:rFonts w:eastAsiaTheme="majorEastAsia"/>
          <w:lang w:val="en-US"/>
        </w:rPr>
        <w:t>'Home 1'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string"/>
          <w:rFonts w:eastAsiaTheme="majorEastAsia"/>
          <w:lang w:val="en-US"/>
        </w:rPr>
        <w:t>'2024-09-01'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string"/>
          <w:rFonts w:eastAsiaTheme="majorEastAsia"/>
          <w:lang w:val="en-US"/>
        </w:rPr>
        <w:t>'2024-09-02'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string"/>
          <w:rFonts w:eastAsiaTheme="majorEastAsia"/>
          <w:lang w:val="en-US"/>
        </w:rPr>
        <w:t>'Delivered'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string"/>
          <w:rFonts w:eastAsiaTheme="majorEastAsia"/>
          <w:lang w:val="en-US"/>
        </w:rPr>
        <w:t>'Invoice'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string"/>
          <w:rFonts w:eastAsiaTheme="majorEastAsia"/>
          <w:lang w:val="en-US"/>
        </w:rPr>
        <w:t>'INV123'</w:t>
      </w:r>
      <w:r w:rsidRPr="00AA2075">
        <w:rPr>
          <w:rStyle w:val="HTML"/>
          <w:rFonts w:eastAsiaTheme="majorEastAsia"/>
          <w:lang w:val="en-US"/>
        </w:rPr>
        <w:t xml:space="preserve">, </w:t>
      </w:r>
      <w:r w:rsidRPr="00AA2075">
        <w:rPr>
          <w:rStyle w:val="hljs-number"/>
          <w:lang w:val="en-US"/>
        </w:rPr>
        <w:t>1500</w:t>
      </w:r>
      <w:r w:rsidRPr="00AA2075">
        <w:rPr>
          <w:rStyle w:val="HTML"/>
          <w:rFonts w:eastAsiaTheme="majorEastAsia"/>
          <w:lang w:val="en-US"/>
        </w:rPr>
        <w:t>);</w:t>
      </w:r>
    </w:p>
    <w:p w14:paraId="23568F53" w14:textId="54C1B88F" w:rsidR="00AA2075" w:rsidRDefault="00AA2075" w:rsidP="00AA2075">
      <w:pPr>
        <w:pStyle w:val="aff8"/>
      </w:pPr>
      <w:r>
        <w:rPr>
          <w:rStyle w:val="af6"/>
        </w:rPr>
        <w:t>Ожидаемое поведение:</w:t>
      </w:r>
      <w:r>
        <w:t xml:space="preserve"> Исключение с сообщением: </w:t>
      </w:r>
      <w:r>
        <w:rPr>
          <w:rStyle w:val="HTML"/>
          <w:rFonts w:eastAsiaTheme="majorEastAsia"/>
        </w:rPr>
        <w:t xml:space="preserve">Вставка в таблицу </w:t>
      </w:r>
      <w:proofErr w:type="gramStart"/>
      <w:r>
        <w:rPr>
          <w:rStyle w:val="HTML"/>
          <w:rFonts w:eastAsiaTheme="majorEastAsia"/>
        </w:rPr>
        <w:t>запрещена!</w:t>
      </w:r>
      <w:r>
        <w:t>.</w:t>
      </w:r>
      <w:proofErr w:type="gramEnd"/>
    </w:p>
    <w:p w14:paraId="26D22ABB" w14:textId="6E99C786" w:rsidR="00AA2075" w:rsidRDefault="00AA2075" w:rsidP="00AA2075">
      <w:pPr>
        <w:pStyle w:val="aff8"/>
      </w:pPr>
      <w:r>
        <w:rPr>
          <w:noProof/>
        </w:rPr>
        <w:drawing>
          <wp:inline distT="0" distB="0" distL="0" distR="0" wp14:anchorId="72A55C7C" wp14:editId="7EAA4273">
            <wp:extent cx="3676650" cy="24425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919" cy="245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28D6" w14:textId="77777777" w:rsidR="00AA2075" w:rsidRDefault="00AA2075" w:rsidP="00AA2075">
      <w:r>
        <w:pict w14:anchorId="2500BFC7">
          <v:rect id="_x0000_i1099" style="width:0;height:1.5pt" o:hralign="center" o:hrstd="t" o:hr="t" fillcolor="#a0a0a0" stroked="f"/>
        </w:pict>
      </w:r>
    </w:p>
    <w:p w14:paraId="08BC70BD" w14:textId="77777777" w:rsidR="00AA2075" w:rsidRPr="00AA2075" w:rsidRDefault="00AA2075" w:rsidP="00AA2075">
      <w:pPr>
        <w:pStyle w:val="31"/>
        <w:rPr>
          <w:lang w:val="ru-RU"/>
        </w:rPr>
      </w:pPr>
      <w:r w:rsidRPr="00AA2075">
        <w:rPr>
          <w:rStyle w:val="af6"/>
          <w:b/>
          <w:bCs/>
          <w:lang w:val="ru-RU"/>
        </w:rPr>
        <w:lastRenderedPageBreak/>
        <w:t xml:space="preserve">7. Триггер </w:t>
      </w:r>
      <w:r>
        <w:rPr>
          <w:rStyle w:val="af6"/>
          <w:b/>
          <w:bCs/>
        </w:rPr>
        <w:t>AFTER</w:t>
      </w:r>
      <w:r w:rsidRPr="00AA2075">
        <w:rPr>
          <w:rStyle w:val="af6"/>
          <w:b/>
          <w:bCs/>
          <w:lang w:val="ru-RU"/>
        </w:rPr>
        <w:t xml:space="preserve"> </w:t>
      </w:r>
      <w:r>
        <w:rPr>
          <w:rStyle w:val="af6"/>
          <w:b/>
          <w:bCs/>
        </w:rPr>
        <w:t>DELETE</w:t>
      </w:r>
    </w:p>
    <w:p w14:paraId="403DB1B7" w14:textId="77777777" w:rsidR="00AA2075" w:rsidRDefault="00AA2075" w:rsidP="00AA2075">
      <w:pPr>
        <w:pStyle w:val="aff8"/>
      </w:pPr>
      <w:r>
        <w:rPr>
          <w:rStyle w:val="af6"/>
        </w:rPr>
        <w:t>Описание:</w:t>
      </w:r>
      <w:r>
        <w:br/>
        <w:t xml:space="preserve">Триггер выводит ID удаленной записи после удаления из таблицы </w:t>
      </w:r>
      <w:r>
        <w:rPr>
          <w:rStyle w:val="HTML"/>
          <w:rFonts w:eastAsiaTheme="majorEastAsia"/>
        </w:rPr>
        <w:t>Delivery</w:t>
      </w:r>
      <w:r>
        <w:t>.</w:t>
      </w:r>
    </w:p>
    <w:p w14:paraId="4DEFA652" w14:textId="29DB8900" w:rsidR="00AA2075" w:rsidRPr="00AA2075" w:rsidRDefault="00AA2075" w:rsidP="00AA2075">
      <w:pPr>
        <w:pStyle w:val="aff8"/>
        <w:rPr>
          <w:lang w:val="en-US"/>
        </w:rPr>
      </w:pPr>
      <w:r>
        <w:rPr>
          <w:rStyle w:val="af6"/>
        </w:rPr>
        <w:t>Команда</w:t>
      </w:r>
      <w:r w:rsidRPr="00AA2075">
        <w:rPr>
          <w:rStyle w:val="af6"/>
          <w:lang w:val="en-US"/>
        </w:rPr>
        <w:t>:</w:t>
      </w:r>
    </w:p>
    <w:p w14:paraId="7DCC7393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CREATE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OR</w:t>
      </w:r>
      <w:r w:rsidRPr="00AA2075">
        <w:rPr>
          <w:rStyle w:val="HTML"/>
          <w:rFonts w:eastAsiaTheme="majorEastAsia"/>
          <w:lang w:val="en-US"/>
        </w:rPr>
        <w:t xml:space="preserve"> REPLACE </w:t>
      </w:r>
      <w:r w:rsidRPr="00AA2075">
        <w:rPr>
          <w:rStyle w:val="hljs-keyword"/>
          <w:lang w:val="en-US"/>
        </w:rPr>
        <w:t>FUNCTION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proofErr w:type="gramStart"/>
      <w:r w:rsidRPr="00AA2075">
        <w:rPr>
          <w:rStyle w:val="HTML"/>
          <w:rFonts w:eastAsiaTheme="majorEastAsia"/>
          <w:lang w:val="en-US"/>
        </w:rPr>
        <w:t>AfterDeleteTrigger</w:t>
      </w:r>
      <w:proofErr w:type="spellEnd"/>
      <w:r w:rsidRPr="00AA2075">
        <w:rPr>
          <w:rStyle w:val="HTML"/>
          <w:rFonts w:eastAsiaTheme="majorEastAsia"/>
          <w:lang w:val="en-US"/>
        </w:rPr>
        <w:t>(</w:t>
      </w:r>
      <w:proofErr w:type="gramEnd"/>
      <w:r w:rsidRPr="00AA2075">
        <w:rPr>
          <w:rStyle w:val="HTML"/>
          <w:rFonts w:eastAsiaTheme="majorEastAsia"/>
          <w:lang w:val="en-US"/>
        </w:rPr>
        <w:t>)</w:t>
      </w:r>
    </w:p>
    <w:p w14:paraId="277ABBCD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RETURNS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TRIGGER</w:t>
      </w:r>
    </w:p>
    <w:p w14:paraId="2A836271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LANGUAGE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plpgsql</w:t>
      </w:r>
      <w:proofErr w:type="spellEnd"/>
    </w:p>
    <w:p w14:paraId="0D646105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AS</w:t>
      </w:r>
      <w:r w:rsidRPr="00AA2075">
        <w:rPr>
          <w:rStyle w:val="HTML"/>
          <w:rFonts w:eastAsiaTheme="majorEastAsia"/>
          <w:lang w:val="en-US"/>
        </w:rPr>
        <w:t xml:space="preserve"> $$</w:t>
      </w:r>
    </w:p>
    <w:p w14:paraId="5EEAB9BB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BEGIN</w:t>
      </w:r>
    </w:p>
    <w:p w14:paraId="6DE42E9F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RAISE NOTICE </w:t>
      </w:r>
      <w:r w:rsidRPr="00AA2075">
        <w:rPr>
          <w:rStyle w:val="hljs-string"/>
          <w:rFonts w:eastAsiaTheme="majorEastAsia"/>
          <w:lang w:val="en-US"/>
        </w:rPr>
        <w:t>'</w:t>
      </w:r>
      <w:r>
        <w:rPr>
          <w:rStyle w:val="hljs-string"/>
          <w:rFonts w:eastAsiaTheme="majorEastAsia"/>
        </w:rPr>
        <w:t>Удалена</w:t>
      </w:r>
      <w:r w:rsidRPr="00AA2075">
        <w:rPr>
          <w:rStyle w:val="hljs-string"/>
          <w:rFonts w:eastAsiaTheme="majorEastAsia"/>
          <w:lang w:val="en-US"/>
        </w:rPr>
        <w:t xml:space="preserve"> </w:t>
      </w:r>
      <w:r>
        <w:rPr>
          <w:rStyle w:val="hljs-string"/>
          <w:rFonts w:eastAsiaTheme="majorEastAsia"/>
        </w:rPr>
        <w:t>запись</w:t>
      </w:r>
      <w:r w:rsidRPr="00AA2075">
        <w:rPr>
          <w:rStyle w:val="hljs-string"/>
          <w:rFonts w:eastAsiaTheme="majorEastAsia"/>
          <w:lang w:val="en-US"/>
        </w:rPr>
        <w:t xml:space="preserve"> </w:t>
      </w:r>
      <w:r>
        <w:rPr>
          <w:rStyle w:val="hljs-string"/>
          <w:rFonts w:eastAsiaTheme="majorEastAsia"/>
        </w:rPr>
        <w:t>с</w:t>
      </w:r>
      <w:r w:rsidRPr="00AA2075">
        <w:rPr>
          <w:rStyle w:val="hljs-string"/>
          <w:rFonts w:eastAsiaTheme="majorEastAsia"/>
          <w:lang w:val="en-US"/>
        </w:rPr>
        <w:t xml:space="preserve"> ID %'</w:t>
      </w:r>
      <w:r w:rsidRPr="00AA2075">
        <w:rPr>
          <w:rStyle w:val="HTML"/>
          <w:rFonts w:eastAsiaTheme="majorEastAsia"/>
          <w:lang w:val="en-US"/>
        </w:rPr>
        <w:t xml:space="preserve">, </w:t>
      </w:r>
      <w:proofErr w:type="spellStart"/>
      <w:r w:rsidRPr="00AA2075">
        <w:rPr>
          <w:rStyle w:val="HTML"/>
          <w:rFonts w:eastAsiaTheme="majorEastAsia"/>
          <w:lang w:val="en-US"/>
        </w:rPr>
        <w:t>OLD.order_id</w:t>
      </w:r>
      <w:proofErr w:type="spellEnd"/>
      <w:r w:rsidRPr="00AA2075">
        <w:rPr>
          <w:rStyle w:val="HTML"/>
          <w:rFonts w:eastAsiaTheme="majorEastAsia"/>
          <w:lang w:val="en-US"/>
        </w:rPr>
        <w:t>;</w:t>
      </w:r>
    </w:p>
    <w:p w14:paraId="65DD74FB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    </w:t>
      </w:r>
      <w:r w:rsidRPr="00AA2075">
        <w:rPr>
          <w:rStyle w:val="hljs-keyword"/>
          <w:lang w:val="en-US"/>
        </w:rPr>
        <w:t>RETURN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OLD</w:t>
      </w:r>
      <w:r w:rsidRPr="00AA2075">
        <w:rPr>
          <w:rStyle w:val="HTML"/>
          <w:rFonts w:eastAsiaTheme="majorEastAsia"/>
          <w:lang w:val="en-US"/>
        </w:rPr>
        <w:t>;</w:t>
      </w:r>
    </w:p>
    <w:p w14:paraId="7BDDBEAF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END</w:t>
      </w:r>
      <w:r w:rsidRPr="00AA2075">
        <w:rPr>
          <w:rStyle w:val="HTML"/>
          <w:rFonts w:eastAsiaTheme="majorEastAsia"/>
          <w:lang w:val="en-US"/>
        </w:rPr>
        <w:t>;</w:t>
      </w:r>
    </w:p>
    <w:p w14:paraId="04E9494C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>$$;</w:t>
      </w:r>
    </w:p>
    <w:p w14:paraId="04AD96B2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</w:p>
    <w:p w14:paraId="127AD2FB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CREATE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TRIGGER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NotifyDelete</w:t>
      </w:r>
      <w:proofErr w:type="spellEnd"/>
    </w:p>
    <w:p w14:paraId="0CFC9006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TML"/>
          <w:rFonts w:eastAsiaTheme="majorEastAsia"/>
          <w:lang w:val="en-US"/>
        </w:rPr>
        <w:t xml:space="preserve">AFTER </w:t>
      </w:r>
      <w:r w:rsidRPr="00AA2075">
        <w:rPr>
          <w:rStyle w:val="hljs-keyword"/>
          <w:lang w:val="en-US"/>
        </w:rPr>
        <w:t>DELETE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ON</w:t>
      </w:r>
      <w:r w:rsidRPr="00AA2075">
        <w:rPr>
          <w:rStyle w:val="HTML"/>
          <w:rFonts w:eastAsiaTheme="majorEastAsia"/>
          <w:lang w:val="en-US"/>
        </w:rPr>
        <w:t xml:space="preserve"> Delivery</w:t>
      </w:r>
    </w:p>
    <w:p w14:paraId="502DE96E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FOR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EACH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type"/>
          <w:lang w:val="en-US"/>
        </w:rPr>
        <w:t>ROW</w:t>
      </w:r>
    </w:p>
    <w:p w14:paraId="0C610418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EXECUTE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FUNCTION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proofErr w:type="gramStart"/>
      <w:r w:rsidRPr="00AA2075">
        <w:rPr>
          <w:rStyle w:val="HTML"/>
          <w:rFonts w:eastAsiaTheme="majorEastAsia"/>
          <w:lang w:val="en-US"/>
        </w:rPr>
        <w:t>AfterDeleteTrigger</w:t>
      </w:r>
      <w:proofErr w:type="spellEnd"/>
      <w:r w:rsidRPr="00AA2075">
        <w:rPr>
          <w:rStyle w:val="HTML"/>
          <w:rFonts w:eastAsiaTheme="majorEastAsia"/>
          <w:lang w:val="en-US"/>
        </w:rPr>
        <w:t>(</w:t>
      </w:r>
      <w:proofErr w:type="gramEnd"/>
      <w:r w:rsidRPr="00AA2075">
        <w:rPr>
          <w:rStyle w:val="HTML"/>
          <w:rFonts w:eastAsiaTheme="majorEastAsia"/>
          <w:lang w:val="en-US"/>
        </w:rPr>
        <w:t>);</w:t>
      </w:r>
    </w:p>
    <w:p w14:paraId="00E6CC1D" w14:textId="77777777" w:rsidR="00AA2075" w:rsidRPr="00AA2075" w:rsidRDefault="00AA2075" w:rsidP="00AA2075">
      <w:pPr>
        <w:pStyle w:val="aff8"/>
        <w:rPr>
          <w:lang w:val="en-US"/>
        </w:rPr>
      </w:pPr>
      <w:r>
        <w:rPr>
          <w:rStyle w:val="af6"/>
        </w:rPr>
        <w:t>Команда</w:t>
      </w:r>
      <w:r w:rsidRPr="00AA2075">
        <w:rPr>
          <w:rStyle w:val="af6"/>
          <w:lang w:val="en-US"/>
        </w:rPr>
        <w:t xml:space="preserve"> </w:t>
      </w:r>
      <w:r>
        <w:rPr>
          <w:rStyle w:val="af6"/>
        </w:rPr>
        <w:t>для</w:t>
      </w:r>
      <w:r w:rsidRPr="00AA2075">
        <w:rPr>
          <w:rStyle w:val="af6"/>
          <w:lang w:val="en-US"/>
        </w:rPr>
        <w:t xml:space="preserve"> </w:t>
      </w:r>
      <w:r>
        <w:rPr>
          <w:rStyle w:val="af6"/>
        </w:rPr>
        <w:t>проверки</w:t>
      </w:r>
      <w:r w:rsidRPr="00AA2075">
        <w:rPr>
          <w:rStyle w:val="af6"/>
          <w:lang w:val="en-US"/>
        </w:rPr>
        <w:t xml:space="preserve"> </w:t>
      </w:r>
      <w:r>
        <w:rPr>
          <w:rStyle w:val="af6"/>
        </w:rPr>
        <w:t>работы</w:t>
      </w:r>
      <w:r w:rsidRPr="00AA2075">
        <w:rPr>
          <w:rStyle w:val="af6"/>
          <w:lang w:val="en-US"/>
        </w:rPr>
        <w:t xml:space="preserve"> </w:t>
      </w:r>
      <w:r>
        <w:rPr>
          <w:rStyle w:val="af6"/>
        </w:rPr>
        <w:t>триггера</w:t>
      </w:r>
      <w:r w:rsidRPr="00AA2075">
        <w:rPr>
          <w:rStyle w:val="af6"/>
          <w:lang w:val="en-US"/>
        </w:rPr>
        <w:t>:</w:t>
      </w:r>
    </w:p>
    <w:p w14:paraId="6E71E851" w14:textId="77777777" w:rsidR="00AA2075" w:rsidRPr="00AA2075" w:rsidRDefault="00AA2075" w:rsidP="00AA2075">
      <w:pPr>
        <w:pStyle w:val="HTML0"/>
        <w:rPr>
          <w:rStyle w:val="HTML"/>
          <w:rFonts w:eastAsiaTheme="majorEastAsia"/>
          <w:lang w:val="en-US"/>
        </w:rPr>
      </w:pPr>
      <w:r w:rsidRPr="00AA2075">
        <w:rPr>
          <w:rStyle w:val="hljs-keyword"/>
          <w:lang w:val="en-US"/>
        </w:rPr>
        <w:t>DELETE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keyword"/>
          <w:lang w:val="en-US"/>
        </w:rPr>
        <w:t>FROM</w:t>
      </w:r>
      <w:r w:rsidRPr="00AA2075">
        <w:rPr>
          <w:rStyle w:val="HTML"/>
          <w:rFonts w:eastAsiaTheme="majorEastAsia"/>
          <w:lang w:val="en-US"/>
        </w:rPr>
        <w:t xml:space="preserve"> Delivery </w:t>
      </w:r>
      <w:r w:rsidRPr="00AA2075">
        <w:rPr>
          <w:rStyle w:val="hljs-keyword"/>
          <w:lang w:val="en-US"/>
        </w:rPr>
        <w:t>WHERE</w:t>
      </w:r>
      <w:r w:rsidRPr="00AA2075">
        <w:rPr>
          <w:rStyle w:val="HTML"/>
          <w:rFonts w:eastAsiaTheme="majorEastAsia"/>
          <w:lang w:val="en-US"/>
        </w:rPr>
        <w:t xml:space="preserve"> </w:t>
      </w:r>
      <w:proofErr w:type="spellStart"/>
      <w:r w:rsidRPr="00AA2075">
        <w:rPr>
          <w:rStyle w:val="HTML"/>
          <w:rFonts w:eastAsiaTheme="majorEastAsia"/>
          <w:lang w:val="en-US"/>
        </w:rPr>
        <w:t>order_id</w:t>
      </w:r>
      <w:proofErr w:type="spellEnd"/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operator"/>
          <w:rFonts w:eastAsiaTheme="majorEastAsia"/>
          <w:lang w:val="en-US"/>
        </w:rPr>
        <w:t>=</w:t>
      </w:r>
      <w:r w:rsidRPr="00AA2075">
        <w:rPr>
          <w:rStyle w:val="HTML"/>
          <w:rFonts w:eastAsiaTheme="majorEastAsia"/>
          <w:lang w:val="en-US"/>
        </w:rPr>
        <w:t xml:space="preserve"> </w:t>
      </w:r>
      <w:r w:rsidRPr="00AA2075">
        <w:rPr>
          <w:rStyle w:val="hljs-number"/>
          <w:lang w:val="en-US"/>
        </w:rPr>
        <w:t>1</w:t>
      </w:r>
      <w:r w:rsidRPr="00AA2075">
        <w:rPr>
          <w:rStyle w:val="HTML"/>
          <w:rFonts w:eastAsiaTheme="majorEastAsia"/>
          <w:lang w:val="en-US"/>
        </w:rPr>
        <w:t>;</w:t>
      </w:r>
    </w:p>
    <w:p w14:paraId="22EA5560" w14:textId="662381B1" w:rsidR="00AA2075" w:rsidRDefault="00AA2075" w:rsidP="00AA2075">
      <w:pPr>
        <w:pStyle w:val="aff8"/>
      </w:pPr>
      <w:r>
        <w:rPr>
          <w:rStyle w:val="af6"/>
        </w:rPr>
        <w:t>Ожидаемое поведение:</w:t>
      </w:r>
      <w:r>
        <w:t xml:space="preserve"> Сообщение </w:t>
      </w:r>
      <w:r>
        <w:rPr>
          <w:rStyle w:val="HTML"/>
          <w:rFonts w:eastAsiaTheme="majorEastAsia"/>
        </w:rPr>
        <w:t>NOTICE: Удалена запись с ID 1</w:t>
      </w:r>
      <w:r>
        <w:t>.</w:t>
      </w:r>
    </w:p>
    <w:p w14:paraId="7B334215" w14:textId="28AB4639" w:rsidR="00AA2075" w:rsidRDefault="00AA2075" w:rsidP="00AA2075">
      <w:pPr>
        <w:pStyle w:val="aff8"/>
      </w:pPr>
      <w:r>
        <w:rPr>
          <w:noProof/>
        </w:rPr>
        <w:drawing>
          <wp:inline distT="0" distB="0" distL="0" distR="0" wp14:anchorId="1EBD1B51" wp14:editId="7762E9AB">
            <wp:extent cx="5476875" cy="3324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9A8C" w14:textId="7EB25571" w:rsidR="00AA2075" w:rsidRDefault="00AA2075" w:rsidP="00AA2075">
      <w:r>
        <w:pict w14:anchorId="28C9EE8A">
          <v:rect id="_x0000_i1100" style="width:0;height:1.5pt" o:hralign="center" o:hrstd="t" o:hr="t" fillcolor="#a0a0a0" stroked="f"/>
        </w:pict>
      </w:r>
    </w:p>
    <w:p w14:paraId="6627603B" w14:textId="156511FB" w:rsidR="00AA2075" w:rsidRPr="00AA2075" w:rsidRDefault="00AA2075" w:rsidP="00AA2075">
      <w:pPr>
        <w:pStyle w:val="31"/>
      </w:pPr>
      <w:r>
        <w:rPr>
          <w:rStyle w:val="af6"/>
          <w:b/>
          <w:bCs/>
          <w:lang w:val="ru-RU"/>
        </w:rPr>
        <w:lastRenderedPageBreak/>
        <w:t>8.Заключение</w:t>
      </w:r>
      <w:r>
        <w:rPr>
          <w:rStyle w:val="af6"/>
          <w:b/>
          <w:bCs/>
        </w:rPr>
        <w:t>:</w:t>
      </w:r>
    </w:p>
    <w:p w14:paraId="724AC175" w14:textId="616F8F31" w:rsidR="00A14701" w:rsidRPr="00AA2075" w:rsidRDefault="00AA2075" w:rsidP="00AA2075">
      <w:pPr>
        <w:pStyle w:val="aff8"/>
      </w:pPr>
      <w:r>
        <w:t xml:space="preserve">Этот отчет охватывает создание и тестирование всех объектов базы данных </w:t>
      </w:r>
      <w:proofErr w:type="spellStart"/>
      <w:r>
        <w:t>PostgreSQL</w:t>
      </w:r>
      <w:proofErr w:type="spellEnd"/>
      <w:r>
        <w:t>, включая представления, функции, процедуры и триггеры. Рассмотрены примеры вызовов, возможные ошибки и их исправления.</w:t>
      </w:r>
    </w:p>
    <w:sectPr w:rsidR="00A14701" w:rsidRPr="00AA20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4B5DF2"/>
    <w:multiLevelType w:val="multilevel"/>
    <w:tmpl w:val="A2C8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4701"/>
    <w:rsid w:val="00AA1D8D"/>
    <w:rsid w:val="00AA2075"/>
    <w:rsid w:val="00B47730"/>
    <w:rsid w:val="00CB0664"/>
    <w:rsid w:val="00F55D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22F606"/>
  <w14:defaultImageDpi w14:val="300"/>
  <w15:docId w15:val="{132A7B0C-427E-4629-9764-A11DD21A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AA2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2"/>
    <w:uiPriority w:val="99"/>
    <w:semiHidden/>
    <w:unhideWhenUsed/>
    <w:rsid w:val="00AA207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unhideWhenUsed/>
    <w:rsid w:val="00AA2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2"/>
    <w:link w:val="HTML0"/>
    <w:uiPriority w:val="99"/>
    <w:rsid w:val="00AA207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keyword">
    <w:name w:val="hljs-keyword"/>
    <w:basedOn w:val="a2"/>
    <w:rsid w:val="00AA2075"/>
  </w:style>
  <w:style w:type="character" w:customStyle="1" w:styleId="hljs-operator">
    <w:name w:val="hljs-operator"/>
    <w:basedOn w:val="a2"/>
    <w:rsid w:val="00AA2075"/>
  </w:style>
  <w:style w:type="character" w:customStyle="1" w:styleId="hljs-type">
    <w:name w:val="hljs-type"/>
    <w:basedOn w:val="a2"/>
    <w:rsid w:val="00AA2075"/>
  </w:style>
  <w:style w:type="character" w:customStyle="1" w:styleId="hljs-string">
    <w:name w:val="hljs-string"/>
    <w:basedOn w:val="a2"/>
    <w:rsid w:val="00AA2075"/>
  </w:style>
  <w:style w:type="character" w:customStyle="1" w:styleId="hljs-number">
    <w:name w:val="hljs-number"/>
    <w:basedOn w:val="a2"/>
    <w:rsid w:val="00AA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Макаревич</cp:lastModifiedBy>
  <cp:revision>3</cp:revision>
  <dcterms:created xsi:type="dcterms:W3CDTF">2013-12-23T23:15:00Z</dcterms:created>
  <dcterms:modified xsi:type="dcterms:W3CDTF">2024-12-05T06:16:00Z</dcterms:modified>
  <cp:category/>
</cp:coreProperties>
</file>