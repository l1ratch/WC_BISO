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4D4D" w14:textId="77777777" w:rsidR="00B03B05" w:rsidRPr="0077759D" w:rsidRDefault="00B814F9">
      <w:pPr>
        <w:pStyle w:val="1"/>
        <w:rPr>
          <w:lang w:val="ru-RU"/>
        </w:rPr>
      </w:pPr>
      <w:r w:rsidRPr="0077759D">
        <w:rPr>
          <w:lang w:val="ru-RU"/>
        </w:rPr>
        <w:t>Практическое задание по базам данных (</w:t>
      </w:r>
      <w:r>
        <w:t>PostgreSQL</w:t>
      </w:r>
      <w:r w:rsidRPr="0077759D">
        <w:rPr>
          <w:lang w:val="ru-RU"/>
        </w:rPr>
        <w:t>)</w:t>
      </w:r>
    </w:p>
    <w:p w14:paraId="5D336FC4" w14:textId="77777777" w:rsidR="00B03B05" w:rsidRDefault="00B814F9">
      <w:pPr>
        <w:pStyle w:val="21"/>
      </w:pPr>
      <w:r>
        <w:t>Задача 1. Создание таблицы group</w:t>
      </w:r>
    </w:p>
    <w:p w14:paraId="1953A885" w14:textId="6607F437" w:rsidR="00B03B05" w:rsidRDefault="00B814F9">
      <w:r>
        <w:br/>
        <w:t>SQL-команда для создания таблицы group:</w:t>
      </w:r>
      <w:r>
        <w:br/>
        <w:t>```</w:t>
      </w:r>
      <w:r>
        <w:br/>
        <w:t>CREATE TABLE "group" (</w:t>
      </w:r>
      <w:r>
        <w:br/>
        <w:t xml:space="preserve">    id SERIAL PRIMARY KEY,</w:t>
      </w:r>
      <w:r>
        <w:br/>
        <w:t xml:space="preserve">    name </w:t>
      </w:r>
      <w:proofErr w:type="gramStart"/>
      <w:r>
        <w:t>VARCHAR(</w:t>
      </w:r>
      <w:proofErr w:type="gramEnd"/>
      <w:r>
        <w:t>100) NOT NULL</w:t>
      </w:r>
      <w:r>
        <w:br/>
        <w:t>);</w:t>
      </w:r>
      <w:r>
        <w:br/>
        <w:t>```</w:t>
      </w:r>
      <w:r>
        <w:br/>
      </w:r>
      <w:r w:rsidR="0077759D">
        <w:rPr>
          <w:noProof/>
        </w:rPr>
        <w:drawing>
          <wp:inline distT="0" distB="0" distL="0" distR="0" wp14:anchorId="2BBF1DCA" wp14:editId="0B6BFE4D">
            <wp:extent cx="3238500" cy="5471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40" cy="547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A8BCEF6" w14:textId="77777777" w:rsidR="00B03B05" w:rsidRDefault="00B814F9">
      <w:pPr>
        <w:pStyle w:val="21"/>
      </w:pPr>
      <w:proofErr w:type="spellStart"/>
      <w:r>
        <w:lastRenderedPageBreak/>
        <w:t>Задача</w:t>
      </w:r>
      <w:proofErr w:type="spellEnd"/>
      <w:r>
        <w:t xml:space="preserve"> 2. Создание таблицы student</w:t>
      </w:r>
    </w:p>
    <w:p w14:paraId="708F9CDD" w14:textId="779B2BDC" w:rsidR="00B03B05" w:rsidRDefault="00B814F9">
      <w:r>
        <w:br/>
        <w:t>SQL-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student:</w:t>
      </w:r>
      <w:r>
        <w:br/>
        <w:t>```</w:t>
      </w:r>
      <w:r>
        <w:br/>
        <w:t>CREATE TABLE student (</w:t>
      </w:r>
      <w:r>
        <w:br/>
        <w:t xml:space="preserve">    id SERIAL PRIMARY KEY,</w:t>
      </w:r>
      <w:r>
        <w:br/>
        <w:t xml:space="preserve">    FIO </w:t>
      </w:r>
      <w:proofErr w:type="gramStart"/>
      <w:r>
        <w:t>VARCHAR(</w:t>
      </w:r>
      <w:proofErr w:type="gramEnd"/>
      <w:r>
        <w:t>100) NOT NULL,</w:t>
      </w:r>
      <w:r>
        <w:br/>
        <w:t xml:space="preserve">    </w:t>
      </w:r>
      <w:proofErr w:type="spellStart"/>
      <w:r>
        <w:t>id_g</w:t>
      </w:r>
      <w:proofErr w:type="spellEnd"/>
      <w:r>
        <w:t xml:space="preserve"> INT NOT NULL,</w:t>
      </w:r>
      <w:r>
        <w:br/>
        <w:t xml:space="preserve">  </w:t>
      </w:r>
      <w:r>
        <w:t xml:space="preserve">  CONSTRAINT </w:t>
      </w:r>
      <w:proofErr w:type="spellStart"/>
      <w:r>
        <w:t>fk_group</w:t>
      </w:r>
      <w:proofErr w:type="spellEnd"/>
      <w:r>
        <w:t xml:space="preserve"> FOREIGN KEY (</w:t>
      </w:r>
      <w:proofErr w:type="spellStart"/>
      <w:r>
        <w:t>id_g</w:t>
      </w:r>
      <w:proofErr w:type="spellEnd"/>
      <w:r>
        <w:t>) REFERENCES "group"(id)</w:t>
      </w:r>
      <w:r>
        <w:br/>
        <w:t xml:space="preserve">    ON DELETE CASCADE</w:t>
      </w:r>
      <w:r>
        <w:br/>
        <w:t xml:space="preserve">    ON UPDATE RESTRICT</w:t>
      </w:r>
      <w:r>
        <w:br/>
        <w:t>);</w:t>
      </w:r>
      <w:r>
        <w:br/>
        <w:t>```</w:t>
      </w:r>
      <w:r>
        <w:br/>
      </w:r>
      <w:r w:rsidR="0077759D">
        <w:rPr>
          <w:noProof/>
        </w:rPr>
        <w:drawing>
          <wp:inline distT="0" distB="0" distL="0" distR="0" wp14:anchorId="515C7AA6" wp14:editId="73F78984">
            <wp:extent cx="4276725" cy="55341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570" cy="555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CD1FFB7" w14:textId="77777777" w:rsidR="00B03B05" w:rsidRPr="0077759D" w:rsidRDefault="00B814F9">
      <w:pPr>
        <w:pStyle w:val="21"/>
        <w:rPr>
          <w:lang w:val="ru-RU"/>
        </w:rPr>
      </w:pPr>
      <w:r w:rsidRPr="0077759D">
        <w:rPr>
          <w:lang w:val="ru-RU"/>
        </w:rPr>
        <w:lastRenderedPageBreak/>
        <w:t>Задача 3. Заполнение таблиц данными</w:t>
      </w:r>
    </w:p>
    <w:p w14:paraId="3F4BBFE2" w14:textId="78CB82A5" w:rsidR="00B03B05" w:rsidRPr="0077759D" w:rsidRDefault="00B814F9">
      <w:pPr>
        <w:rPr>
          <w:lang w:val="ru-RU"/>
        </w:rPr>
      </w:pPr>
      <w:r w:rsidRPr="0077759D">
        <w:rPr>
          <w:lang w:val="ru-RU"/>
        </w:rPr>
        <w:br/>
      </w:r>
      <w:r>
        <w:t>SQL</w:t>
      </w:r>
      <w:r w:rsidRPr="0077759D">
        <w:rPr>
          <w:lang w:val="ru-RU"/>
        </w:rPr>
        <w:t>-команды для</w:t>
      </w:r>
      <w:r w:rsidRPr="0077759D">
        <w:rPr>
          <w:lang w:val="ru-RU"/>
        </w:rPr>
        <w:t xml:space="preserve"> заполнения таблиц:</w:t>
      </w:r>
      <w:r w:rsidRPr="0077759D">
        <w:rPr>
          <w:lang w:val="ru-RU"/>
        </w:rPr>
        <w:br/>
        <w:t>```</w:t>
      </w:r>
      <w:r w:rsidRPr="0077759D">
        <w:rPr>
          <w:lang w:val="ru-RU"/>
        </w:rPr>
        <w:br/>
        <w:t xml:space="preserve">-- Заполнение таблицы </w:t>
      </w:r>
      <w:r>
        <w:t>group</w:t>
      </w:r>
      <w:r w:rsidRPr="0077759D">
        <w:rPr>
          <w:lang w:val="ru-RU"/>
        </w:rPr>
        <w:br/>
      </w:r>
      <w:r>
        <w:t>INSERT</w:t>
      </w:r>
      <w:r w:rsidRPr="0077759D">
        <w:rPr>
          <w:lang w:val="ru-RU"/>
        </w:rPr>
        <w:t xml:space="preserve"> </w:t>
      </w:r>
      <w:r>
        <w:t>INTO</w:t>
      </w:r>
      <w:r w:rsidRPr="0077759D">
        <w:rPr>
          <w:lang w:val="ru-RU"/>
        </w:rPr>
        <w:t xml:space="preserve"> "</w:t>
      </w:r>
      <w:r>
        <w:t>group</w:t>
      </w:r>
      <w:r w:rsidRPr="0077759D">
        <w:rPr>
          <w:lang w:val="ru-RU"/>
        </w:rPr>
        <w:t>" (</w:t>
      </w:r>
      <w:r>
        <w:t>name</w:t>
      </w:r>
      <w:r w:rsidRPr="0077759D">
        <w:rPr>
          <w:lang w:val="ru-RU"/>
        </w:rPr>
        <w:t xml:space="preserve">) </w:t>
      </w:r>
      <w:r>
        <w:t>VALUES</w:t>
      </w:r>
      <w:r w:rsidRPr="0077759D">
        <w:rPr>
          <w:lang w:val="ru-RU"/>
        </w:rPr>
        <w:br/>
        <w:t>('</w:t>
      </w:r>
      <w:r>
        <w:t>Group</w:t>
      </w:r>
      <w:r w:rsidRPr="0077759D">
        <w:rPr>
          <w:lang w:val="ru-RU"/>
        </w:rPr>
        <w:t xml:space="preserve"> </w:t>
      </w:r>
      <w:r>
        <w:t>A</w:t>
      </w:r>
      <w:r w:rsidRPr="0077759D">
        <w:rPr>
          <w:lang w:val="ru-RU"/>
        </w:rPr>
        <w:t>'),</w:t>
      </w:r>
      <w:r w:rsidRPr="0077759D">
        <w:rPr>
          <w:lang w:val="ru-RU"/>
        </w:rPr>
        <w:br/>
        <w:t>('</w:t>
      </w:r>
      <w:r>
        <w:t>Group</w:t>
      </w:r>
      <w:r w:rsidRPr="0077759D">
        <w:rPr>
          <w:lang w:val="ru-RU"/>
        </w:rPr>
        <w:t xml:space="preserve"> </w:t>
      </w:r>
      <w:r>
        <w:t>B</w:t>
      </w:r>
      <w:r w:rsidRPr="0077759D">
        <w:rPr>
          <w:lang w:val="ru-RU"/>
        </w:rPr>
        <w:t>'),</w:t>
      </w:r>
      <w:r w:rsidRPr="0077759D">
        <w:rPr>
          <w:lang w:val="ru-RU"/>
        </w:rPr>
        <w:br/>
        <w:t>('</w:t>
      </w:r>
      <w:r>
        <w:t>Group</w:t>
      </w:r>
      <w:r w:rsidRPr="0077759D">
        <w:rPr>
          <w:lang w:val="ru-RU"/>
        </w:rPr>
        <w:t xml:space="preserve"> </w:t>
      </w:r>
      <w:r>
        <w:t>C</w:t>
      </w:r>
      <w:r w:rsidRPr="0077759D">
        <w:rPr>
          <w:lang w:val="ru-RU"/>
        </w:rPr>
        <w:t>');</w:t>
      </w:r>
      <w:r w:rsidRPr="0077759D">
        <w:rPr>
          <w:lang w:val="ru-RU"/>
        </w:rPr>
        <w:br/>
      </w:r>
      <w:r w:rsidRPr="0077759D">
        <w:rPr>
          <w:lang w:val="ru-RU"/>
        </w:rPr>
        <w:br/>
        <w:t xml:space="preserve">-- Заполнение таблицы </w:t>
      </w:r>
      <w:r>
        <w:t>student</w:t>
      </w:r>
      <w:r w:rsidRPr="0077759D">
        <w:rPr>
          <w:lang w:val="ru-RU"/>
        </w:rPr>
        <w:br/>
      </w:r>
      <w:r>
        <w:t>INSERT</w:t>
      </w:r>
      <w:r w:rsidRPr="0077759D">
        <w:rPr>
          <w:lang w:val="ru-RU"/>
        </w:rPr>
        <w:t xml:space="preserve"> </w:t>
      </w:r>
      <w:r>
        <w:t>INTO</w:t>
      </w:r>
      <w:r w:rsidRPr="0077759D">
        <w:rPr>
          <w:lang w:val="ru-RU"/>
        </w:rPr>
        <w:t xml:space="preserve"> </w:t>
      </w:r>
      <w:r>
        <w:t>student</w:t>
      </w:r>
      <w:r w:rsidRPr="0077759D">
        <w:rPr>
          <w:lang w:val="ru-RU"/>
        </w:rPr>
        <w:t xml:space="preserve"> (</w:t>
      </w:r>
      <w:r>
        <w:t>FIO</w:t>
      </w:r>
      <w:r w:rsidRPr="0077759D">
        <w:rPr>
          <w:lang w:val="ru-RU"/>
        </w:rPr>
        <w:t xml:space="preserve">, </w:t>
      </w:r>
      <w:r>
        <w:t>id</w:t>
      </w:r>
      <w:r w:rsidRPr="0077759D">
        <w:rPr>
          <w:lang w:val="ru-RU"/>
        </w:rPr>
        <w:t>_</w:t>
      </w:r>
      <w:r>
        <w:t>g</w:t>
      </w:r>
      <w:r w:rsidRPr="0077759D">
        <w:rPr>
          <w:lang w:val="ru-RU"/>
        </w:rPr>
        <w:t xml:space="preserve">) </w:t>
      </w:r>
      <w:r>
        <w:t>VALUES</w:t>
      </w:r>
      <w:r w:rsidRPr="0077759D">
        <w:rPr>
          <w:lang w:val="ru-RU"/>
        </w:rPr>
        <w:br/>
        <w:t>('</w:t>
      </w:r>
      <w:r>
        <w:t>Student</w:t>
      </w:r>
      <w:r w:rsidRPr="0077759D">
        <w:rPr>
          <w:lang w:val="ru-RU"/>
        </w:rPr>
        <w:t xml:space="preserve"> 1', 1),</w:t>
      </w:r>
      <w:r w:rsidRPr="0077759D">
        <w:rPr>
          <w:lang w:val="ru-RU"/>
        </w:rPr>
        <w:br/>
        <w:t>('</w:t>
      </w:r>
      <w:r>
        <w:t>Student</w:t>
      </w:r>
      <w:r w:rsidRPr="0077759D">
        <w:rPr>
          <w:lang w:val="ru-RU"/>
        </w:rPr>
        <w:t xml:space="preserve"> 2', 1),</w:t>
      </w:r>
      <w:r w:rsidRPr="0077759D">
        <w:rPr>
          <w:lang w:val="ru-RU"/>
        </w:rPr>
        <w:br/>
        <w:t>('</w:t>
      </w:r>
      <w:r>
        <w:t>Student</w:t>
      </w:r>
      <w:r w:rsidRPr="0077759D">
        <w:rPr>
          <w:lang w:val="ru-RU"/>
        </w:rPr>
        <w:t xml:space="preserve"> 3', 1),</w:t>
      </w:r>
      <w:r w:rsidRPr="0077759D">
        <w:rPr>
          <w:lang w:val="ru-RU"/>
        </w:rPr>
        <w:br/>
        <w:t>('</w:t>
      </w:r>
      <w:r>
        <w:t>Stude</w:t>
      </w:r>
      <w:r>
        <w:t>nt</w:t>
      </w:r>
      <w:r w:rsidRPr="0077759D">
        <w:rPr>
          <w:lang w:val="ru-RU"/>
        </w:rPr>
        <w:t xml:space="preserve"> 4', 2),</w:t>
      </w:r>
      <w:r w:rsidRPr="0077759D">
        <w:rPr>
          <w:lang w:val="ru-RU"/>
        </w:rPr>
        <w:br/>
        <w:t>('</w:t>
      </w:r>
      <w:r>
        <w:t>Student</w:t>
      </w:r>
      <w:r w:rsidRPr="0077759D">
        <w:rPr>
          <w:lang w:val="ru-RU"/>
        </w:rPr>
        <w:t xml:space="preserve"> 5', 2),</w:t>
      </w:r>
      <w:r w:rsidRPr="0077759D">
        <w:rPr>
          <w:lang w:val="ru-RU"/>
        </w:rPr>
        <w:br/>
        <w:t>('</w:t>
      </w:r>
      <w:r>
        <w:t>Student</w:t>
      </w:r>
      <w:r w:rsidRPr="0077759D">
        <w:rPr>
          <w:lang w:val="ru-RU"/>
        </w:rPr>
        <w:t xml:space="preserve"> 6', 2),</w:t>
      </w:r>
      <w:r w:rsidRPr="0077759D">
        <w:rPr>
          <w:lang w:val="ru-RU"/>
        </w:rPr>
        <w:br/>
        <w:t>('</w:t>
      </w:r>
      <w:r>
        <w:t>Student</w:t>
      </w:r>
      <w:r w:rsidRPr="0077759D">
        <w:rPr>
          <w:lang w:val="ru-RU"/>
        </w:rPr>
        <w:t xml:space="preserve"> 7', 3),</w:t>
      </w:r>
      <w:r w:rsidRPr="0077759D">
        <w:rPr>
          <w:lang w:val="ru-RU"/>
        </w:rPr>
        <w:br/>
        <w:t>('</w:t>
      </w:r>
      <w:r>
        <w:t>Student</w:t>
      </w:r>
      <w:r w:rsidRPr="0077759D">
        <w:rPr>
          <w:lang w:val="ru-RU"/>
        </w:rPr>
        <w:t xml:space="preserve"> 8', 3),</w:t>
      </w:r>
      <w:r w:rsidRPr="0077759D">
        <w:rPr>
          <w:lang w:val="ru-RU"/>
        </w:rPr>
        <w:br/>
        <w:t>('</w:t>
      </w:r>
      <w:r>
        <w:t>Student</w:t>
      </w:r>
      <w:r w:rsidRPr="0077759D">
        <w:rPr>
          <w:lang w:val="ru-RU"/>
        </w:rPr>
        <w:t xml:space="preserve"> 9', 3);</w:t>
      </w:r>
      <w:r w:rsidRPr="0077759D">
        <w:rPr>
          <w:lang w:val="ru-RU"/>
        </w:rPr>
        <w:br/>
        <w:t>```</w:t>
      </w:r>
      <w:r w:rsidRPr="0077759D">
        <w:rPr>
          <w:lang w:val="ru-RU"/>
        </w:rPr>
        <w:br/>
      </w:r>
      <w:r w:rsidR="0077759D">
        <w:rPr>
          <w:noProof/>
          <w:lang w:val="ru-RU"/>
        </w:rPr>
        <w:drawing>
          <wp:inline distT="0" distB="0" distL="0" distR="0" wp14:anchorId="64897854" wp14:editId="2F5D3CDA">
            <wp:extent cx="3752850" cy="37781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568" cy="378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59D">
        <w:rPr>
          <w:lang w:val="ru-RU"/>
        </w:rPr>
        <w:br/>
      </w:r>
    </w:p>
    <w:p w14:paraId="0BC38AB9" w14:textId="77777777" w:rsidR="00B03B05" w:rsidRPr="0077759D" w:rsidRDefault="00B814F9">
      <w:pPr>
        <w:pStyle w:val="21"/>
        <w:rPr>
          <w:lang w:val="ru-RU"/>
        </w:rPr>
      </w:pPr>
      <w:r w:rsidRPr="0077759D">
        <w:rPr>
          <w:lang w:val="ru-RU"/>
        </w:rPr>
        <w:lastRenderedPageBreak/>
        <w:t xml:space="preserve">Задача 4. Удаление записи из таблицы </w:t>
      </w:r>
      <w:r>
        <w:t>student</w:t>
      </w:r>
    </w:p>
    <w:p w14:paraId="38D0A6A8" w14:textId="6503A877" w:rsidR="00B03B05" w:rsidRPr="0077759D" w:rsidRDefault="00B814F9">
      <w:pPr>
        <w:rPr>
          <w:lang w:val="ru-RU"/>
        </w:rPr>
      </w:pPr>
      <w:r w:rsidRPr="0077759D">
        <w:rPr>
          <w:lang w:val="ru-RU"/>
        </w:rPr>
        <w:br/>
      </w:r>
      <w:r>
        <w:t>SQL</w:t>
      </w:r>
      <w:r w:rsidRPr="0077759D">
        <w:rPr>
          <w:lang w:val="ru-RU"/>
        </w:rPr>
        <w:t>-команда для уд</w:t>
      </w:r>
      <w:r w:rsidRPr="0077759D">
        <w:rPr>
          <w:lang w:val="ru-RU"/>
        </w:rPr>
        <w:t xml:space="preserve">аления записи из таблицы </w:t>
      </w:r>
      <w:r>
        <w:t>student</w:t>
      </w:r>
      <w:r w:rsidRPr="0077759D">
        <w:rPr>
          <w:lang w:val="ru-RU"/>
        </w:rPr>
        <w:t>:</w:t>
      </w:r>
      <w:r w:rsidRPr="0077759D">
        <w:rPr>
          <w:lang w:val="ru-RU"/>
        </w:rPr>
        <w:br/>
        <w:t>```</w:t>
      </w:r>
      <w:r w:rsidRPr="0077759D">
        <w:rPr>
          <w:lang w:val="ru-RU"/>
        </w:rPr>
        <w:br/>
      </w:r>
      <w:r>
        <w:t>DELETE</w:t>
      </w:r>
      <w:r w:rsidRPr="0077759D">
        <w:rPr>
          <w:lang w:val="ru-RU"/>
        </w:rPr>
        <w:t xml:space="preserve"> </w:t>
      </w:r>
      <w:r>
        <w:t>FROM</w:t>
      </w:r>
      <w:r w:rsidRPr="0077759D">
        <w:rPr>
          <w:lang w:val="ru-RU"/>
        </w:rPr>
        <w:t xml:space="preserve"> </w:t>
      </w:r>
      <w:r>
        <w:t>student</w:t>
      </w:r>
      <w:r w:rsidRPr="0077759D">
        <w:rPr>
          <w:lang w:val="ru-RU"/>
        </w:rPr>
        <w:t xml:space="preserve"> </w:t>
      </w:r>
      <w:r>
        <w:t>WHERE</w:t>
      </w:r>
      <w:r w:rsidRPr="0077759D">
        <w:rPr>
          <w:lang w:val="ru-RU"/>
        </w:rPr>
        <w:t xml:space="preserve"> </w:t>
      </w:r>
      <w:r>
        <w:t>id</w:t>
      </w:r>
      <w:r w:rsidRPr="0077759D">
        <w:rPr>
          <w:lang w:val="ru-RU"/>
        </w:rPr>
        <w:t xml:space="preserve"> = 1;</w:t>
      </w:r>
      <w:r w:rsidRPr="0077759D">
        <w:rPr>
          <w:lang w:val="ru-RU"/>
        </w:rPr>
        <w:br/>
        <w:t>```</w:t>
      </w:r>
      <w:r w:rsidRPr="0077759D">
        <w:rPr>
          <w:lang w:val="ru-RU"/>
        </w:rPr>
        <w:br/>
      </w:r>
      <w:r w:rsidR="0077759D">
        <w:rPr>
          <w:noProof/>
          <w:lang w:val="ru-RU"/>
        </w:rPr>
        <w:drawing>
          <wp:inline distT="0" distB="0" distL="0" distR="0" wp14:anchorId="741AA5B2" wp14:editId="0971923B">
            <wp:extent cx="3257550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59D">
        <w:rPr>
          <w:lang w:val="ru-RU"/>
        </w:rPr>
        <w:br/>
      </w:r>
      <w:r w:rsidRPr="0077759D">
        <w:rPr>
          <w:lang w:val="ru-RU"/>
        </w:rPr>
        <w:br/>
        <w:t xml:space="preserve">Пояснение: При удалении записи из таблицы </w:t>
      </w:r>
      <w:r>
        <w:t>student</w:t>
      </w:r>
      <w:r w:rsidRPr="0077759D">
        <w:rPr>
          <w:lang w:val="ru-RU"/>
        </w:rPr>
        <w:t xml:space="preserve"> таблица </w:t>
      </w:r>
      <w:r>
        <w:t>group</w:t>
      </w:r>
      <w:r w:rsidRPr="0077759D">
        <w:rPr>
          <w:lang w:val="ru-RU"/>
        </w:rPr>
        <w:t xml:space="preserve"> не изменяется, </w:t>
      </w:r>
      <w:r w:rsidRPr="0077759D">
        <w:rPr>
          <w:lang w:val="ru-RU"/>
        </w:rPr>
        <w:br/>
        <w:t>так как это</w:t>
      </w:r>
      <w:r w:rsidRPr="0077759D">
        <w:rPr>
          <w:lang w:val="ru-RU"/>
        </w:rPr>
        <w:t xml:space="preserve"> родительская таблица. Дочерние записи зависят от родителя, но не наоборот.</w:t>
      </w:r>
      <w:r w:rsidRPr="0077759D">
        <w:rPr>
          <w:lang w:val="ru-RU"/>
        </w:rPr>
        <w:br/>
      </w:r>
    </w:p>
    <w:p w14:paraId="37965BD7" w14:textId="77777777" w:rsidR="00B03B05" w:rsidRPr="0077759D" w:rsidRDefault="00B814F9">
      <w:pPr>
        <w:pStyle w:val="21"/>
        <w:rPr>
          <w:lang w:val="ru-RU"/>
        </w:rPr>
      </w:pPr>
      <w:r w:rsidRPr="0077759D">
        <w:rPr>
          <w:lang w:val="ru-RU"/>
        </w:rPr>
        <w:t xml:space="preserve">Задача 5. Удаление записи из таблицы </w:t>
      </w:r>
      <w:r>
        <w:t>group</w:t>
      </w:r>
    </w:p>
    <w:p w14:paraId="78F13ECF" w14:textId="34F18C0A" w:rsidR="00B03B05" w:rsidRPr="0077759D" w:rsidRDefault="00B814F9">
      <w:pPr>
        <w:rPr>
          <w:lang w:val="ru-RU"/>
        </w:rPr>
      </w:pPr>
      <w:r w:rsidRPr="0077759D">
        <w:rPr>
          <w:lang w:val="ru-RU"/>
        </w:rPr>
        <w:br/>
      </w:r>
      <w:r>
        <w:t>SQL</w:t>
      </w:r>
      <w:r w:rsidRPr="0077759D">
        <w:rPr>
          <w:lang w:val="ru-RU"/>
        </w:rPr>
        <w:t xml:space="preserve">-команда для удаления записи из таблицы </w:t>
      </w:r>
      <w:r>
        <w:t>group</w:t>
      </w:r>
      <w:r w:rsidRPr="0077759D">
        <w:rPr>
          <w:lang w:val="ru-RU"/>
        </w:rPr>
        <w:t>:</w:t>
      </w:r>
      <w:r w:rsidRPr="0077759D">
        <w:rPr>
          <w:lang w:val="ru-RU"/>
        </w:rPr>
        <w:br/>
        <w:t>```</w:t>
      </w:r>
      <w:r w:rsidRPr="0077759D">
        <w:rPr>
          <w:lang w:val="ru-RU"/>
        </w:rPr>
        <w:br/>
      </w:r>
      <w:r>
        <w:t>DELETE</w:t>
      </w:r>
      <w:r w:rsidRPr="0077759D">
        <w:rPr>
          <w:lang w:val="ru-RU"/>
        </w:rPr>
        <w:t xml:space="preserve"> </w:t>
      </w:r>
      <w:r>
        <w:t>FROM</w:t>
      </w:r>
      <w:r w:rsidRPr="0077759D">
        <w:rPr>
          <w:lang w:val="ru-RU"/>
        </w:rPr>
        <w:t xml:space="preserve"> "</w:t>
      </w:r>
      <w:r>
        <w:t>group</w:t>
      </w:r>
      <w:r w:rsidRPr="0077759D">
        <w:rPr>
          <w:lang w:val="ru-RU"/>
        </w:rPr>
        <w:t xml:space="preserve">" </w:t>
      </w:r>
      <w:r>
        <w:t>WHERE</w:t>
      </w:r>
      <w:r w:rsidRPr="0077759D">
        <w:rPr>
          <w:lang w:val="ru-RU"/>
        </w:rPr>
        <w:t xml:space="preserve"> </w:t>
      </w:r>
      <w:r>
        <w:t>id</w:t>
      </w:r>
      <w:r w:rsidRPr="0077759D">
        <w:rPr>
          <w:lang w:val="ru-RU"/>
        </w:rPr>
        <w:t xml:space="preserve"> = 1;</w:t>
      </w:r>
      <w:r w:rsidRPr="0077759D">
        <w:rPr>
          <w:lang w:val="ru-RU"/>
        </w:rPr>
        <w:br/>
        <w:t>```</w:t>
      </w:r>
      <w:r w:rsidRPr="0077759D">
        <w:rPr>
          <w:lang w:val="ru-RU"/>
        </w:rPr>
        <w:br/>
      </w:r>
      <w:r w:rsidR="0077759D">
        <w:rPr>
          <w:noProof/>
          <w:lang w:val="ru-RU"/>
        </w:rPr>
        <w:drawing>
          <wp:inline distT="0" distB="0" distL="0" distR="0" wp14:anchorId="775ECB4F" wp14:editId="106CB1E6">
            <wp:extent cx="326707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59D">
        <w:rPr>
          <w:lang w:val="ru-RU"/>
        </w:rPr>
        <w:br/>
      </w:r>
      <w:r w:rsidRPr="0077759D">
        <w:rPr>
          <w:lang w:val="ru-RU"/>
        </w:rPr>
        <w:br/>
        <w:t xml:space="preserve">Пояснение: При удалении записи из таблицы </w:t>
      </w:r>
      <w:r>
        <w:t>group</w:t>
      </w:r>
      <w:r w:rsidRPr="0077759D">
        <w:rPr>
          <w:lang w:val="ru-RU"/>
        </w:rPr>
        <w:t xml:space="preserve"> удаляются все связанные записи </w:t>
      </w:r>
      <w:r w:rsidRPr="0077759D">
        <w:rPr>
          <w:lang w:val="ru-RU"/>
        </w:rPr>
        <w:br/>
        <w:t xml:space="preserve">в таблице </w:t>
      </w:r>
      <w:r>
        <w:t>student</w:t>
      </w:r>
      <w:r w:rsidRPr="0077759D">
        <w:rPr>
          <w:lang w:val="ru-RU"/>
        </w:rPr>
        <w:t xml:space="preserve"> благодаря ограничению </w:t>
      </w:r>
      <w:r>
        <w:t>ON</w:t>
      </w:r>
      <w:r w:rsidRPr="0077759D">
        <w:rPr>
          <w:lang w:val="ru-RU"/>
        </w:rPr>
        <w:t xml:space="preserve"> </w:t>
      </w:r>
      <w:r>
        <w:t>DELETE</w:t>
      </w:r>
      <w:r w:rsidRPr="0077759D">
        <w:rPr>
          <w:lang w:val="ru-RU"/>
        </w:rPr>
        <w:t xml:space="preserve"> </w:t>
      </w:r>
      <w:r>
        <w:t>CASCADE</w:t>
      </w:r>
      <w:r w:rsidRPr="0077759D">
        <w:rPr>
          <w:lang w:val="ru-RU"/>
        </w:rPr>
        <w:t>.</w:t>
      </w:r>
      <w:r w:rsidRPr="0077759D">
        <w:rPr>
          <w:lang w:val="ru-RU"/>
        </w:rPr>
        <w:br/>
      </w:r>
    </w:p>
    <w:p w14:paraId="5A038F12" w14:textId="77777777" w:rsidR="00B03B05" w:rsidRPr="0077759D" w:rsidRDefault="00B814F9">
      <w:pPr>
        <w:pStyle w:val="21"/>
        <w:rPr>
          <w:lang w:val="ru-RU"/>
        </w:rPr>
      </w:pPr>
      <w:r w:rsidRPr="0077759D">
        <w:rPr>
          <w:lang w:val="ru-RU"/>
        </w:rPr>
        <w:lastRenderedPageBreak/>
        <w:t xml:space="preserve">Задача 6. Обновление значения </w:t>
      </w:r>
      <w:r>
        <w:t>id</w:t>
      </w:r>
      <w:r w:rsidRPr="0077759D">
        <w:rPr>
          <w:lang w:val="ru-RU"/>
        </w:rPr>
        <w:t>_</w:t>
      </w:r>
      <w:r>
        <w:t>g</w:t>
      </w:r>
      <w:r w:rsidRPr="0077759D">
        <w:rPr>
          <w:lang w:val="ru-RU"/>
        </w:rPr>
        <w:t xml:space="preserve"> в таблице </w:t>
      </w:r>
      <w:r>
        <w:t>student</w:t>
      </w:r>
    </w:p>
    <w:p w14:paraId="38A7C68C" w14:textId="05E05633" w:rsidR="00B03B05" w:rsidRDefault="00B814F9">
      <w:pPr>
        <w:rPr>
          <w:lang w:val="ru-RU"/>
        </w:rPr>
      </w:pPr>
      <w:r w:rsidRPr="0077759D">
        <w:rPr>
          <w:lang w:val="ru-RU"/>
        </w:rPr>
        <w:br/>
      </w:r>
      <w:r>
        <w:t>SQL</w:t>
      </w:r>
      <w:r w:rsidRPr="0077759D">
        <w:rPr>
          <w:lang w:val="ru-RU"/>
        </w:rPr>
        <w:t xml:space="preserve">-команда для </w:t>
      </w:r>
      <w:r w:rsidRPr="0077759D">
        <w:rPr>
          <w:lang w:val="ru-RU"/>
        </w:rPr>
        <w:t xml:space="preserve">обновления значения </w:t>
      </w:r>
      <w:r>
        <w:t>id</w:t>
      </w:r>
      <w:r w:rsidRPr="0077759D">
        <w:rPr>
          <w:lang w:val="ru-RU"/>
        </w:rPr>
        <w:t>_</w:t>
      </w:r>
      <w:r>
        <w:t>g</w:t>
      </w:r>
      <w:r w:rsidRPr="0077759D">
        <w:rPr>
          <w:lang w:val="ru-RU"/>
        </w:rPr>
        <w:t xml:space="preserve"> в таблице </w:t>
      </w:r>
      <w:r>
        <w:t>student</w:t>
      </w:r>
      <w:r w:rsidRPr="0077759D">
        <w:rPr>
          <w:lang w:val="ru-RU"/>
        </w:rPr>
        <w:t>:</w:t>
      </w:r>
      <w:r w:rsidRPr="0077759D">
        <w:rPr>
          <w:lang w:val="ru-RU"/>
        </w:rPr>
        <w:br/>
        <w:t>```</w:t>
      </w:r>
      <w:r w:rsidRPr="0077759D">
        <w:rPr>
          <w:lang w:val="ru-RU"/>
        </w:rPr>
        <w:br/>
      </w:r>
      <w:r>
        <w:t>UPDATE</w:t>
      </w:r>
      <w:r w:rsidRPr="0077759D">
        <w:rPr>
          <w:lang w:val="ru-RU"/>
        </w:rPr>
        <w:t xml:space="preserve"> </w:t>
      </w:r>
      <w:r>
        <w:t>student</w:t>
      </w:r>
      <w:r w:rsidRPr="0077759D">
        <w:rPr>
          <w:lang w:val="ru-RU"/>
        </w:rPr>
        <w:br/>
      </w:r>
      <w:r>
        <w:t>SET</w:t>
      </w:r>
      <w:r w:rsidRPr="0077759D">
        <w:rPr>
          <w:lang w:val="ru-RU"/>
        </w:rPr>
        <w:t xml:space="preserve"> </w:t>
      </w:r>
      <w:r>
        <w:t>id</w:t>
      </w:r>
      <w:r w:rsidRPr="0077759D">
        <w:rPr>
          <w:lang w:val="ru-RU"/>
        </w:rPr>
        <w:t>_</w:t>
      </w:r>
      <w:r>
        <w:t>g</w:t>
      </w:r>
      <w:r w:rsidRPr="0077759D">
        <w:rPr>
          <w:lang w:val="ru-RU"/>
        </w:rPr>
        <w:t xml:space="preserve"> = 2</w:t>
      </w:r>
      <w:r w:rsidRPr="0077759D">
        <w:rPr>
          <w:lang w:val="ru-RU"/>
        </w:rPr>
        <w:br/>
      </w:r>
      <w:r>
        <w:t>WHERE</w:t>
      </w:r>
      <w:r w:rsidRPr="0077759D">
        <w:rPr>
          <w:lang w:val="ru-RU"/>
        </w:rPr>
        <w:t xml:space="preserve"> </w:t>
      </w:r>
      <w:r>
        <w:t>id</w:t>
      </w:r>
      <w:r w:rsidRPr="0077759D">
        <w:rPr>
          <w:lang w:val="ru-RU"/>
        </w:rPr>
        <w:t xml:space="preserve"> = 2;</w:t>
      </w:r>
      <w:r w:rsidRPr="0077759D">
        <w:rPr>
          <w:lang w:val="ru-RU"/>
        </w:rPr>
        <w:br/>
        <w:t>```</w:t>
      </w:r>
      <w:r w:rsidRPr="0077759D">
        <w:rPr>
          <w:lang w:val="ru-RU"/>
        </w:rPr>
        <w:br/>
      </w:r>
      <w:r w:rsidR="0077759D">
        <w:rPr>
          <w:noProof/>
          <w:lang w:val="ru-RU"/>
        </w:rPr>
        <w:drawing>
          <wp:inline distT="0" distB="0" distL="0" distR="0" wp14:anchorId="23BAAA45" wp14:editId="27EAF2C2">
            <wp:extent cx="2895600" cy="2686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59D">
        <w:rPr>
          <w:lang w:val="ru-RU"/>
        </w:rPr>
        <w:br/>
      </w:r>
      <w:r w:rsidRPr="0077759D">
        <w:rPr>
          <w:lang w:val="ru-RU"/>
        </w:rPr>
        <w:br/>
        <w:t xml:space="preserve">Пояснение: При обновлении значения </w:t>
      </w:r>
      <w:r>
        <w:t>id</w:t>
      </w:r>
      <w:r w:rsidRPr="0077759D">
        <w:rPr>
          <w:lang w:val="ru-RU"/>
        </w:rPr>
        <w:t>_</w:t>
      </w:r>
      <w:r>
        <w:t>g</w:t>
      </w:r>
      <w:r w:rsidRPr="0077759D">
        <w:rPr>
          <w:lang w:val="ru-RU"/>
        </w:rPr>
        <w:t xml:space="preserve"> в таблице </w:t>
      </w:r>
      <w:r>
        <w:t>student</w:t>
      </w:r>
      <w:r w:rsidRPr="0077759D">
        <w:rPr>
          <w:lang w:val="ru-RU"/>
        </w:rPr>
        <w:t xml:space="preserve"> изменения в таб</w:t>
      </w:r>
      <w:r w:rsidRPr="0077759D">
        <w:rPr>
          <w:lang w:val="ru-RU"/>
        </w:rPr>
        <w:t xml:space="preserve">лице </w:t>
      </w:r>
      <w:r>
        <w:t>group</w:t>
      </w:r>
      <w:r w:rsidRPr="0077759D">
        <w:rPr>
          <w:lang w:val="ru-RU"/>
        </w:rPr>
        <w:t xml:space="preserve"> </w:t>
      </w:r>
      <w:r w:rsidRPr="0077759D">
        <w:rPr>
          <w:lang w:val="ru-RU"/>
        </w:rPr>
        <w:br/>
        <w:t xml:space="preserve">не происходят, так как таблица </w:t>
      </w:r>
      <w:r>
        <w:t>student</w:t>
      </w:r>
      <w:r w:rsidRPr="0077759D">
        <w:rPr>
          <w:lang w:val="ru-RU"/>
        </w:rPr>
        <w:t xml:space="preserve"> является дочерней.</w:t>
      </w:r>
      <w:r w:rsidRPr="0077759D">
        <w:rPr>
          <w:lang w:val="ru-RU"/>
        </w:rPr>
        <w:br/>
      </w:r>
    </w:p>
    <w:p w14:paraId="0A578BD1" w14:textId="5B9B879F" w:rsidR="0077759D" w:rsidRDefault="0077759D">
      <w:pPr>
        <w:rPr>
          <w:lang w:val="ru-RU"/>
        </w:rPr>
      </w:pPr>
    </w:p>
    <w:p w14:paraId="78AECF87" w14:textId="655C560B" w:rsidR="0077759D" w:rsidRDefault="0077759D">
      <w:pPr>
        <w:rPr>
          <w:lang w:val="ru-RU"/>
        </w:rPr>
      </w:pPr>
    </w:p>
    <w:p w14:paraId="225DC255" w14:textId="01F504A9" w:rsidR="0077759D" w:rsidRDefault="0077759D">
      <w:pPr>
        <w:rPr>
          <w:lang w:val="ru-RU"/>
        </w:rPr>
      </w:pPr>
    </w:p>
    <w:p w14:paraId="2FC06957" w14:textId="0395ECF4" w:rsidR="0077759D" w:rsidRDefault="0077759D">
      <w:pPr>
        <w:rPr>
          <w:lang w:val="ru-RU"/>
        </w:rPr>
      </w:pPr>
    </w:p>
    <w:p w14:paraId="29AFF58E" w14:textId="5E6C02CE" w:rsidR="0077759D" w:rsidRDefault="0077759D">
      <w:pPr>
        <w:rPr>
          <w:lang w:val="ru-RU"/>
        </w:rPr>
      </w:pPr>
    </w:p>
    <w:p w14:paraId="70B477D8" w14:textId="56667F98" w:rsidR="0077759D" w:rsidRDefault="0077759D">
      <w:pPr>
        <w:rPr>
          <w:lang w:val="ru-RU"/>
        </w:rPr>
      </w:pPr>
    </w:p>
    <w:p w14:paraId="3539DA3D" w14:textId="07761ED8" w:rsidR="0077759D" w:rsidRDefault="0077759D">
      <w:pPr>
        <w:rPr>
          <w:lang w:val="ru-RU"/>
        </w:rPr>
      </w:pPr>
    </w:p>
    <w:p w14:paraId="5989FF49" w14:textId="77777777" w:rsidR="0077759D" w:rsidRPr="0077759D" w:rsidRDefault="0077759D">
      <w:pPr>
        <w:rPr>
          <w:lang w:val="ru-RU"/>
        </w:rPr>
      </w:pPr>
    </w:p>
    <w:p w14:paraId="1778C7DF" w14:textId="77777777" w:rsidR="00B03B05" w:rsidRPr="0077759D" w:rsidRDefault="00B814F9">
      <w:pPr>
        <w:pStyle w:val="21"/>
        <w:rPr>
          <w:lang w:val="ru-RU"/>
        </w:rPr>
      </w:pPr>
      <w:r w:rsidRPr="0077759D">
        <w:rPr>
          <w:lang w:val="ru-RU"/>
        </w:rPr>
        <w:lastRenderedPageBreak/>
        <w:t xml:space="preserve">Задача 7. Обновление значения </w:t>
      </w:r>
      <w:r>
        <w:t>id</w:t>
      </w:r>
      <w:r w:rsidRPr="0077759D">
        <w:rPr>
          <w:lang w:val="ru-RU"/>
        </w:rPr>
        <w:t xml:space="preserve"> в таблице </w:t>
      </w:r>
      <w:r>
        <w:t>group</w:t>
      </w:r>
    </w:p>
    <w:p w14:paraId="64BF7F16" w14:textId="1E1383EA" w:rsidR="00B03B05" w:rsidRDefault="00B814F9">
      <w:pPr>
        <w:rPr>
          <w:lang w:val="ru-RU"/>
        </w:rPr>
      </w:pPr>
      <w:r w:rsidRPr="0077759D">
        <w:rPr>
          <w:lang w:val="ru-RU"/>
        </w:rPr>
        <w:br/>
      </w:r>
      <w:r>
        <w:t>SQL</w:t>
      </w:r>
      <w:r w:rsidRPr="0077759D">
        <w:rPr>
          <w:lang w:val="ru-RU"/>
        </w:rPr>
        <w:t xml:space="preserve">-команда для обновления значения </w:t>
      </w:r>
      <w:r>
        <w:t>id</w:t>
      </w:r>
      <w:r w:rsidRPr="0077759D">
        <w:rPr>
          <w:lang w:val="ru-RU"/>
        </w:rPr>
        <w:t xml:space="preserve"> в таблице </w:t>
      </w:r>
      <w:r>
        <w:t>group</w:t>
      </w:r>
      <w:r w:rsidRPr="0077759D">
        <w:rPr>
          <w:lang w:val="ru-RU"/>
        </w:rPr>
        <w:t>:</w:t>
      </w:r>
      <w:r w:rsidRPr="0077759D">
        <w:rPr>
          <w:lang w:val="ru-RU"/>
        </w:rPr>
        <w:br/>
        <w:t>```</w:t>
      </w:r>
      <w:r w:rsidRPr="0077759D">
        <w:rPr>
          <w:lang w:val="ru-RU"/>
        </w:rPr>
        <w:br/>
      </w:r>
      <w:r>
        <w:t>UPDATE</w:t>
      </w:r>
      <w:r w:rsidRPr="0077759D">
        <w:rPr>
          <w:lang w:val="ru-RU"/>
        </w:rPr>
        <w:t xml:space="preserve"> "</w:t>
      </w:r>
      <w:r>
        <w:t>group</w:t>
      </w:r>
      <w:r w:rsidRPr="0077759D">
        <w:rPr>
          <w:lang w:val="ru-RU"/>
        </w:rPr>
        <w:t>"</w:t>
      </w:r>
      <w:r w:rsidRPr="0077759D">
        <w:rPr>
          <w:lang w:val="ru-RU"/>
        </w:rPr>
        <w:br/>
      </w:r>
      <w:r>
        <w:t>SET</w:t>
      </w:r>
      <w:r w:rsidRPr="0077759D">
        <w:rPr>
          <w:lang w:val="ru-RU"/>
        </w:rPr>
        <w:t xml:space="preserve"> </w:t>
      </w:r>
      <w:r>
        <w:t>id</w:t>
      </w:r>
      <w:r w:rsidRPr="0077759D">
        <w:rPr>
          <w:lang w:val="ru-RU"/>
        </w:rPr>
        <w:t xml:space="preserve"> = 10</w:t>
      </w:r>
      <w:r w:rsidRPr="0077759D">
        <w:rPr>
          <w:lang w:val="ru-RU"/>
        </w:rPr>
        <w:br/>
      </w:r>
      <w:r>
        <w:t>WHERE</w:t>
      </w:r>
      <w:r w:rsidRPr="0077759D">
        <w:rPr>
          <w:lang w:val="ru-RU"/>
        </w:rPr>
        <w:t xml:space="preserve"> </w:t>
      </w:r>
      <w:r>
        <w:t>id</w:t>
      </w:r>
      <w:r w:rsidRPr="0077759D">
        <w:rPr>
          <w:lang w:val="ru-RU"/>
        </w:rPr>
        <w:t xml:space="preserve"> = 2;</w:t>
      </w:r>
      <w:r w:rsidRPr="0077759D">
        <w:rPr>
          <w:lang w:val="ru-RU"/>
        </w:rPr>
        <w:br/>
        <w:t>```</w:t>
      </w:r>
      <w:r w:rsidRPr="0077759D">
        <w:rPr>
          <w:lang w:val="ru-RU"/>
        </w:rPr>
        <w:br/>
      </w:r>
      <w:r w:rsidR="0077759D">
        <w:rPr>
          <w:noProof/>
          <w:lang w:val="ru-RU"/>
        </w:rPr>
        <w:drawing>
          <wp:inline distT="0" distB="0" distL="0" distR="0" wp14:anchorId="12F27092" wp14:editId="664F28E2">
            <wp:extent cx="4848225" cy="21042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64" cy="210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59D">
        <w:rPr>
          <w:lang w:val="ru-RU"/>
        </w:rPr>
        <w:br/>
      </w:r>
      <w:r w:rsidRPr="0077759D">
        <w:rPr>
          <w:lang w:val="ru-RU"/>
        </w:rPr>
        <w:br/>
        <w:t xml:space="preserve">Пояснение: Попытка обновления </w:t>
      </w:r>
      <w:r>
        <w:t>id</w:t>
      </w:r>
      <w:r w:rsidRPr="0077759D">
        <w:rPr>
          <w:lang w:val="ru-RU"/>
        </w:rPr>
        <w:t xml:space="preserve"> в таблице </w:t>
      </w:r>
      <w:r>
        <w:t>group</w:t>
      </w:r>
      <w:r w:rsidRPr="0077759D">
        <w:rPr>
          <w:lang w:val="ru-RU"/>
        </w:rPr>
        <w:t xml:space="preserve"> будет запрещена, так как на внешнем ключе указано </w:t>
      </w:r>
      <w:r w:rsidRPr="0077759D">
        <w:rPr>
          <w:lang w:val="ru-RU"/>
        </w:rPr>
        <w:br/>
        <w:t xml:space="preserve">ограничение </w:t>
      </w:r>
      <w:r>
        <w:t>ON</w:t>
      </w:r>
      <w:r w:rsidRPr="0077759D">
        <w:rPr>
          <w:lang w:val="ru-RU"/>
        </w:rPr>
        <w:t xml:space="preserve"> </w:t>
      </w:r>
      <w:r>
        <w:t>UPDATE</w:t>
      </w:r>
      <w:r w:rsidRPr="0077759D">
        <w:rPr>
          <w:lang w:val="ru-RU"/>
        </w:rPr>
        <w:t xml:space="preserve"> </w:t>
      </w:r>
      <w:r>
        <w:t>RESTRICT</w:t>
      </w:r>
      <w:r w:rsidRPr="0077759D">
        <w:rPr>
          <w:lang w:val="ru-RU"/>
        </w:rPr>
        <w:t>.</w:t>
      </w:r>
      <w:r w:rsidRPr="0077759D">
        <w:rPr>
          <w:lang w:val="ru-RU"/>
        </w:rPr>
        <w:br/>
      </w:r>
    </w:p>
    <w:p w14:paraId="6DB86D2A" w14:textId="5740D732" w:rsidR="0077759D" w:rsidRDefault="0077759D">
      <w:pPr>
        <w:rPr>
          <w:lang w:val="ru-RU"/>
        </w:rPr>
      </w:pPr>
    </w:p>
    <w:p w14:paraId="6D8C8B94" w14:textId="43D3949E" w:rsidR="0077759D" w:rsidRDefault="0077759D">
      <w:pPr>
        <w:rPr>
          <w:lang w:val="ru-RU"/>
        </w:rPr>
      </w:pPr>
    </w:p>
    <w:p w14:paraId="26F941F3" w14:textId="4363C4DE" w:rsidR="0077759D" w:rsidRDefault="0077759D">
      <w:pPr>
        <w:rPr>
          <w:lang w:val="ru-RU"/>
        </w:rPr>
      </w:pPr>
    </w:p>
    <w:p w14:paraId="65845E53" w14:textId="222382A7" w:rsidR="0077759D" w:rsidRDefault="0077759D">
      <w:pPr>
        <w:rPr>
          <w:lang w:val="ru-RU"/>
        </w:rPr>
      </w:pPr>
    </w:p>
    <w:p w14:paraId="4757F4BE" w14:textId="14550015" w:rsidR="0077759D" w:rsidRDefault="0077759D">
      <w:pPr>
        <w:rPr>
          <w:lang w:val="ru-RU"/>
        </w:rPr>
      </w:pPr>
    </w:p>
    <w:p w14:paraId="1BF0DE0D" w14:textId="028369F3" w:rsidR="0077759D" w:rsidRDefault="0077759D">
      <w:pPr>
        <w:rPr>
          <w:lang w:val="ru-RU"/>
        </w:rPr>
      </w:pPr>
    </w:p>
    <w:p w14:paraId="06843EDC" w14:textId="1A6C3E84" w:rsidR="0077759D" w:rsidRDefault="0077759D">
      <w:pPr>
        <w:rPr>
          <w:lang w:val="ru-RU"/>
        </w:rPr>
      </w:pPr>
    </w:p>
    <w:p w14:paraId="45A70817" w14:textId="33EE2326" w:rsidR="0077759D" w:rsidRDefault="0077759D">
      <w:pPr>
        <w:rPr>
          <w:lang w:val="ru-RU"/>
        </w:rPr>
      </w:pPr>
    </w:p>
    <w:p w14:paraId="51C74138" w14:textId="641DE812" w:rsidR="0077759D" w:rsidRDefault="0077759D">
      <w:pPr>
        <w:rPr>
          <w:lang w:val="ru-RU"/>
        </w:rPr>
      </w:pPr>
    </w:p>
    <w:p w14:paraId="6A5CD580" w14:textId="06777CF9" w:rsidR="0077759D" w:rsidRDefault="0077759D">
      <w:pPr>
        <w:rPr>
          <w:lang w:val="ru-RU"/>
        </w:rPr>
      </w:pPr>
    </w:p>
    <w:p w14:paraId="079D576E" w14:textId="77777777" w:rsidR="0077759D" w:rsidRPr="0077759D" w:rsidRDefault="0077759D">
      <w:pPr>
        <w:rPr>
          <w:lang w:val="ru-RU"/>
        </w:rPr>
      </w:pPr>
    </w:p>
    <w:p w14:paraId="217B544C" w14:textId="27C8A466" w:rsidR="00B03B05" w:rsidRDefault="00B814F9">
      <w:pPr>
        <w:pStyle w:val="21"/>
        <w:rPr>
          <w:lang w:val="ru-RU"/>
        </w:rPr>
      </w:pPr>
      <w:r w:rsidRPr="0077759D">
        <w:rPr>
          <w:lang w:val="ru-RU"/>
        </w:rPr>
        <w:lastRenderedPageBreak/>
        <w:t>Задача 8. Создание таблиц с изменениями ограничений</w:t>
      </w:r>
    </w:p>
    <w:p w14:paraId="57579B2B" w14:textId="56E8B0B6" w:rsidR="0077759D" w:rsidRDefault="0077759D" w:rsidP="0077759D">
      <w:pPr>
        <w:rPr>
          <w:lang w:val="ru-RU"/>
        </w:rPr>
      </w:pPr>
    </w:p>
    <w:p w14:paraId="37D02C21" w14:textId="513FAB37" w:rsidR="0077759D" w:rsidRPr="00B814F9" w:rsidRDefault="00B814F9" w:rsidP="00B814F9">
      <w:r>
        <w:rPr>
          <w:lang w:val="ru-RU"/>
        </w:rPr>
        <w:t>Удаление</w:t>
      </w:r>
      <w:r w:rsidRPr="00B814F9">
        <w:t xml:space="preserve"> </w:t>
      </w:r>
      <w:proofErr w:type="spellStart"/>
      <w:r>
        <w:rPr>
          <w:lang w:val="ru-RU"/>
        </w:rPr>
        <w:t>бд</w:t>
      </w:r>
      <w:proofErr w:type="spellEnd"/>
      <w:r>
        <w:t>:</w:t>
      </w:r>
      <w:r>
        <w:br/>
      </w:r>
      <w:r>
        <w:t>DROP TABLE IF EXISTS student CASCADE;</w:t>
      </w:r>
      <w:r>
        <w:br/>
      </w:r>
      <w:r>
        <w:t>DROP TABLE IF EXISTS "group" CASCADE;</w:t>
      </w:r>
    </w:p>
    <w:p w14:paraId="0C664663" w14:textId="77A93E03" w:rsidR="00B03B05" w:rsidRDefault="00B814F9" w:rsidP="0077759D">
      <w:r w:rsidRPr="0077759D">
        <w:br/>
      </w:r>
      <w:r>
        <w:t>SQL-</w:t>
      </w:r>
      <w:proofErr w:type="spellStart"/>
      <w:r>
        <w:t>команды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>:</w:t>
      </w:r>
      <w:r>
        <w:br/>
        <w:t>```</w:t>
      </w:r>
      <w:r>
        <w:br/>
        <w:t>-- Таблица group</w:t>
      </w:r>
      <w:r>
        <w:br/>
        <w:t>CREATE TABLE "group" (</w:t>
      </w:r>
      <w:r>
        <w:br/>
        <w:t xml:space="preserve">    id SERIAL PRIMARY KEY,</w:t>
      </w:r>
      <w:r>
        <w:br/>
        <w:t xml:space="preserve">    name </w:t>
      </w:r>
      <w:proofErr w:type="gramStart"/>
      <w:r>
        <w:t>VARCHAR(</w:t>
      </w:r>
      <w:proofErr w:type="gramEnd"/>
      <w:r>
        <w:t>100) NOT NULL</w:t>
      </w:r>
      <w:r>
        <w:br/>
        <w:t>);</w:t>
      </w:r>
      <w:r>
        <w:br/>
      </w:r>
      <w:r>
        <w:br/>
        <w:t>-- Таблица student</w:t>
      </w:r>
      <w:r>
        <w:br/>
        <w:t>CREATE TABLE student (</w:t>
      </w:r>
      <w:r>
        <w:br/>
        <w:t xml:space="preserve">    id SERIAL PRIMARY KEY,</w:t>
      </w:r>
      <w:r>
        <w:br/>
        <w:t xml:space="preserve">    FIO VARCHAR(100) NOT NULL,</w:t>
      </w:r>
      <w:r>
        <w:br/>
        <w:t xml:space="preserve">    id_g INT NOT NULL,</w:t>
      </w:r>
      <w:r>
        <w:br/>
        <w:t xml:space="preserve">    C</w:t>
      </w:r>
      <w:r>
        <w:t>ONSTRAINT fk_group FOREIGN KEY (id_g) REFERENCES "group"(id)</w:t>
      </w:r>
      <w:r>
        <w:br/>
        <w:t xml:space="preserve">    ON DELETE RESTRICT</w:t>
      </w:r>
      <w:r>
        <w:br/>
        <w:t xml:space="preserve">    ON UPDATE CASCADE</w:t>
      </w:r>
      <w:r>
        <w:br/>
        <w:t>);</w:t>
      </w:r>
      <w:r>
        <w:br/>
        <w:t>```</w:t>
      </w:r>
      <w:r>
        <w:br/>
      </w:r>
    </w:p>
    <w:p w14:paraId="32BCDEC5" w14:textId="46359653" w:rsidR="00B814F9" w:rsidRDefault="00B814F9" w:rsidP="00B814F9">
      <w:pPr>
        <w:jc w:val="center"/>
      </w:pPr>
      <w:r>
        <w:rPr>
          <w:noProof/>
        </w:rPr>
        <w:lastRenderedPageBreak/>
        <w:drawing>
          <wp:inline distT="0" distB="0" distL="0" distR="0" wp14:anchorId="44AB8182" wp14:editId="40CB7419">
            <wp:extent cx="5411296" cy="3838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834" cy="38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C7A7C" wp14:editId="408DDBE3">
            <wp:extent cx="3162300" cy="1581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288" cy="158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3EED" w14:textId="77777777" w:rsidR="00B814F9" w:rsidRPr="0077759D" w:rsidRDefault="00B814F9" w:rsidP="0077759D"/>
    <w:sectPr w:rsidR="00B814F9" w:rsidRPr="007775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759D"/>
    <w:rsid w:val="00AA1D8D"/>
    <w:rsid w:val="00B03B05"/>
    <w:rsid w:val="00B47730"/>
    <w:rsid w:val="00B814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892F0D"/>
  <w14:defaultImageDpi w14:val="300"/>
  <w15:docId w15:val="{015CBC7E-4CCB-4B9A-8EF8-45DF7C6B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400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Макаревич</cp:lastModifiedBy>
  <cp:revision>2</cp:revision>
  <dcterms:created xsi:type="dcterms:W3CDTF">2013-12-23T23:15:00Z</dcterms:created>
  <dcterms:modified xsi:type="dcterms:W3CDTF">2024-11-20T20:11:00Z</dcterms:modified>
  <cp:category/>
</cp:coreProperties>
</file>