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1904" w14:textId="77777777" w:rsidR="00A85A0A" w:rsidRPr="0082631D" w:rsidRDefault="00A501D5">
      <w:pPr>
        <w:pStyle w:val="aa"/>
        <w:rPr>
          <w:lang w:val="ru-RU"/>
        </w:rPr>
      </w:pPr>
      <w:r w:rsidRPr="0082631D">
        <w:rPr>
          <w:lang w:val="ru-RU"/>
        </w:rPr>
        <w:t>Практическая работа № 1</w:t>
      </w:r>
    </w:p>
    <w:p w14:paraId="4B9674CF" w14:textId="13F786AA" w:rsidR="00A85A0A" w:rsidRPr="0082631D" w:rsidRDefault="00A501D5">
      <w:pPr>
        <w:rPr>
          <w:lang w:val="ru-RU"/>
        </w:rPr>
      </w:pPr>
      <w:r w:rsidRPr="00A501D5">
        <w:rPr>
          <w:b/>
          <w:bCs/>
          <w:lang w:val="ru-RU"/>
        </w:rPr>
        <w:t>Предмет:</w:t>
      </w:r>
      <w:r w:rsidRPr="0082631D">
        <w:rPr>
          <w:lang w:val="ru-RU"/>
        </w:rPr>
        <w:t xml:space="preserve"> </w:t>
      </w:r>
      <w:r w:rsidRPr="00A501D5">
        <w:rPr>
          <w:lang w:val="ru-RU"/>
        </w:rPr>
        <w:t>Теория баз данных (часть 1/1) [I.24-25]</w:t>
      </w:r>
    </w:p>
    <w:p w14:paraId="7916632F" w14:textId="77777777" w:rsidR="00A85A0A" w:rsidRPr="0082631D" w:rsidRDefault="00A501D5">
      <w:pPr>
        <w:rPr>
          <w:lang w:val="ru-RU"/>
        </w:rPr>
      </w:pPr>
      <w:r w:rsidRPr="00A501D5">
        <w:rPr>
          <w:b/>
          <w:bCs/>
          <w:lang w:val="ru-RU"/>
        </w:rPr>
        <w:t>Название работы:</w:t>
      </w:r>
      <w:r w:rsidRPr="0082631D">
        <w:rPr>
          <w:lang w:val="ru-RU"/>
        </w:rPr>
        <w:t xml:space="preserve"> Создание базы данных для бизнес-процесса доставки крупногабаритного товара</w:t>
      </w:r>
    </w:p>
    <w:p w14:paraId="6AE80858" w14:textId="420DD724" w:rsidR="00A85A0A" w:rsidRPr="0082631D" w:rsidRDefault="00A501D5">
      <w:pPr>
        <w:rPr>
          <w:lang w:val="ru-RU"/>
        </w:rPr>
      </w:pPr>
      <w:r w:rsidRPr="00A501D5">
        <w:rPr>
          <w:b/>
          <w:bCs/>
          <w:lang w:val="ru-RU"/>
        </w:rPr>
        <w:t>Группа:</w:t>
      </w:r>
      <w:r w:rsidRPr="0082631D">
        <w:rPr>
          <w:lang w:val="ru-RU"/>
        </w:rPr>
        <w:t xml:space="preserve"> </w:t>
      </w:r>
      <w:r w:rsidR="0082631D">
        <w:rPr>
          <w:lang w:val="ru-RU"/>
        </w:rPr>
        <w:t>БИСО-02-23</w:t>
      </w:r>
    </w:p>
    <w:p w14:paraId="629504FD" w14:textId="4DA84ABD" w:rsidR="00A85A0A" w:rsidRPr="0082631D" w:rsidRDefault="00A501D5">
      <w:pPr>
        <w:rPr>
          <w:lang w:val="ru-RU"/>
        </w:rPr>
      </w:pPr>
      <w:r w:rsidRPr="00A501D5">
        <w:rPr>
          <w:b/>
          <w:bCs/>
          <w:lang w:val="ru-RU"/>
        </w:rPr>
        <w:t>ФИО:</w:t>
      </w:r>
      <w:r w:rsidRPr="0082631D">
        <w:rPr>
          <w:lang w:val="ru-RU"/>
        </w:rPr>
        <w:t xml:space="preserve"> </w:t>
      </w:r>
      <w:r w:rsidR="0082631D">
        <w:rPr>
          <w:lang w:val="ru-RU"/>
        </w:rPr>
        <w:t>Макаревич Сергей Витальевич</w:t>
      </w:r>
    </w:p>
    <w:p w14:paraId="09ED42D8" w14:textId="10B5B3D4" w:rsidR="00A85A0A" w:rsidRPr="0082631D" w:rsidRDefault="00A501D5">
      <w:pPr>
        <w:rPr>
          <w:lang w:val="ru-RU"/>
        </w:rPr>
      </w:pPr>
      <w:r w:rsidRPr="00A501D5">
        <w:rPr>
          <w:b/>
          <w:bCs/>
          <w:lang w:val="ru-RU"/>
        </w:rPr>
        <w:t>Дата:</w:t>
      </w:r>
      <w:r w:rsidRPr="0082631D">
        <w:rPr>
          <w:lang w:val="ru-RU"/>
        </w:rPr>
        <w:t xml:space="preserve"> []</w:t>
      </w:r>
    </w:p>
    <w:p w14:paraId="6E29FF47" w14:textId="77777777" w:rsidR="00A85A0A" w:rsidRPr="0082631D" w:rsidRDefault="00A501D5">
      <w:pPr>
        <w:pStyle w:val="1"/>
        <w:rPr>
          <w:lang w:val="ru-RU"/>
        </w:rPr>
      </w:pPr>
      <w:r w:rsidRPr="0082631D">
        <w:rPr>
          <w:lang w:val="ru-RU"/>
        </w:rPr>
        <w:t>Задание</w:t>
      </w:r>
    </w:p>
    <w:p w14:paraId="5C334A71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t>1. Описание бизнес-процесса</w:t>
      </w:r>
    </w:p>
    <w:p w14:paraId="36BBB06F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В данной работе рассматривается процесс доставки крупногабаритного товара. Основные этапы бизнес-процесса включают:</w:t>
      </w:r>
      <w:r w:rsidRPr="0082631D">
        <w:rPr>
          <w:lang w:val="ru-RU"/>
        </w:rPr>
        <w:br/>
        <w:t>- Получение заказа от клиента.</w:t>
      </w:r>
      <w:r w:rsidRPr="0082631D">
        <w:rPr>
          <w:lang w:val="ru-RU"/>
        </w:rPr>
        <w:br/>
        <w:t>- Обработка заказа транспортной компанией.</w:t>
      </w:r>
      <w:r w:rsidRPr="0082631D">
        <w:rPr>
          <w:lang w:val="ru-RU"/>
        </w:rPr>
        <w:br/>
        <w:t>- Подготовка товара к отправке (упаковка, оформление документов).</w:t>
      </w:r>
      <w:r w:rsidRPr="0082631D">
        <w:rPr>
          <w:lang w:val="ru-RU"/>
        </w:rPr>
        <w:br/>
        <w:t>- Транспортировка.</w:t>
      </w:r>
      <w:r w:rsidRPr="0082631D">
        <w:rPr>
          <w:lang w:val="ru-RU"/>
        </w:rPr>
        <w:br/>
        <w:t>- Получение товара клиентом.</w:t>
      </w:r>
    </w:p>
    <w:p w14:paraId="3A454C4B" w14:textId="6BD830C5" w:rsidR="0082631D" w:rsidRDefault="00A501D5">
      <w:pPr>
        <w:rPr>
          <w:lang w:val="ru-RU"/>
        </w:rPr>
      </w:pPr>
      <w:r w:rsidRPr="0082631D">
        <w:rPr>
          <w:lang w:val="ru-RU"/>
        </w:rPr>
        <w:t>Информационные объекты и атрибуты:</w:t>
      </w:r>
      <w:r w:rsidRPr="0082631D">
        <w:rPr>
          <w:lang w:val="ru-RU"/>
        </w:rPr>
        <w:br/>
        <w:t>- Заказ (номер заказа, дата заказа, статус).</w:t>
      </w:r>
      <w:r w:rsidRPr="0082631D">
        <w:rPr>
          <w:lang w:val="ru-RU"/>
        </w:rPr>
        <w:br/>
        <w:t>- Товар (наименование, вес, объем, количество).</w:t>
      </w:r>
      <w:r w:rsidRPr="0082631D">
        <w:rPr>
          <w:lang w:val="ru-RU"/>
        </w:rPr>
        <w:br/>
        <w:t>- Клиент (ФИО, контактные данные, адрес доставки).</w:t>
      </w:r>
      <w:r w:rsidRPr="0082631D">
        <w:rPr>
          <w:lang w:val="ru-RU"/>
        </w:rPr>
        <w:br/>
        <w:t>- Транспортное средство (тип, регистрационный номер).</w:t>
      </w:r>
      <w:r w:rsidRPr="0082631D">
        <w:rPr>
          <w:lang w:val="ru-RU"/>
        </w:rPr>
        <w:br/>
        <w:t>- Сотрудник (ФИО, должность).</w:t>
      </w:r>
      <w:r w:rsidRPr="0082631D">
        <w:rPr>
          <w:lang w:val="ru-RU"/>
        </w:rPr>
        <w:br/>
        <w:t>- Документы (накладная, счет, договор).</w:t>
      </w:r>
    </w:p>
    <w:p w14:paraId="5FD3E7C1" w14:textId="5F6ED06C" w:rsidR="0082631D" w:rsidRDefault="0082631D">
      <w:pPr>
        <w:rPr>
          <w:lang w:val="ru-RU"/>
        </w:rPr>
      </w:pPr>
    </w:p>
    <w:p w14:paraId="393E9BFF" w14:textId="13C89A1B" w:rsidR="0082631D" w:rsidRDefault="0082631D">
      <w:pPr>
        <w:rPr>
          <w:lang w:val="ru-RU"/>
        </w:rPr>
      </w:pPr>
    </w:p>
    <w:p w14:paraId="11CCCA04" w14:textId="786EA483" w:rsidR="0082631D" w:rsidRDefault="0082631D">
      <w:pPr>
        <w:rPr>
          <w:lang w:val="ru-RU"/>
        </w:rPr>
      </w:pPr>
    </w:p>
    <w:p w14:paraId="47AA241C" w14:textId="65381D03" w:rsidR="0082631D" w:rsidRDefault="0082631D">
      <w:pPr>
        <w:rPr>
          <w:lang w:val="ru-RU"/>
        </w:rPr>
      </w:pPr>
    </w:p>
    <w:p w14:paraId="34BDE9F0" w14:textId="74C45A9A" w:rsidR="0082631D" w:rsidRDefault="0082631D">
      <w:pPr>
        <w:rPr>
          <w:lang w:val="ru-RU"/>
        </w:rPr>
      </w:pPr>
    </w:p>
    <w:p w14:paraId="2BD4AB8D" w14:textId="18C5FF64" w:rsidR="0082631D" w:rsidRDefault="0082631D">
      <w:pPr>
        <w:rPr>
          <w:lang w:val="ru-RU"/>
        </w:rPr>
      </w:pPr>
    </w:p>
    <w:p w14:paraId="7EE35785" w14:textId="77777777" w:rsidR="0082631D" w:rsidRPr="001B034D" w:rsidRDefault="0082631D">
      <w:pPr>
        <w:rPr>
          <w:lang w:val="ru-RU"/>
        </w:rPr>
      </w:pPr>
    </w:p>
    <w:p w14:paraId="03EC598A" w14:textId="77777777" w:rsidR="001B034D" w:rsidRPr="001B034D" w:rsidRDefault="001B034D">
      <w:pPr>
        <w:rPr>
          <w:lang w:val="ru-RU"/>
        </w:rPr>
      </w:pPr>
    </w:p>
    <w:p w14:paraId="30CEA9CD" w14:textId="77777777" w:rsidR="00A85A0A" w:rsidRPr="0082631D" w:rsidRDefault="00A501D5">
      <w:pPr>
        <w:pStyle w:val="1"/>
        <w:rPr>
          <w:lang w:val="ru-RU"/>
        </w:rPr>
      </w:pPr>
      <w:r w:rsidRPr="0082631D">
        <w:rPr>
          <w:lang w:val="ru-RU"/>
        </w:rPr>
        <w:lastRenderedPageBreak/>
        <w:t>Практическая часть</w:t>
      </w:r>
    </w:p>
    <w:p w14:paraId="0354E110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t>2. Создание базы данных</w:t>
      </w:r>
    </w:p>
    <w:p w14:paraId="6A4AD024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База данных была создана с помощью команды:</w:t>
      </w:r>
    </w:p>
    <w:p w14:paraId="531FF129" w14:textId="77777777" w:rsidR="00A85A0A" w:rsidRPr="0082631D" w:rsidRDefault="00A501D5">
      <w:pPr>
        <w:pStyle w:val="27"/>
        <w:rPr>
          <w:lang w:val="ru-RU"/>
        </w:rPr>
      </w:pPr>
      <w:r>
        <w:t>CREATE</w:t>
      </w:r>
      <w:r w:rsidRPr="0082631D">
        <w:t xml:space="preserve"> </w:t>
      </w:r>
      <w:r>
        <w:t>DATABASE</w:t>
      </w:r>
      <w:r w:rsidRPr="0082631D">
        <w:t xml:space="preserve"> </w:t>
      </w:r>
      <w:r>
        <w:t>logistics</w:t>
      </w:r>
      <w:r w:rsidRPr="0082631D">
        <w:rPr>
          <w:lang w:val="ru-RU"/>
        </w:rPr>
        <w:t>_</w:t>
      </w:r>
      <w:proofErr w:type="spellStart"/>
      <w:r>
        <w:t>db</w:t>
      </w:r>
      <w:proofErr w:type="spellEnd"/>
      <w:r w:rsidRPr="0082631D">
        <w:rPr>
          <w:lang w:val="ru-RU"/>
        </w:rPr>
        <w:t>;</w:t>
      </w:r>
    </w:p>
    <w:p w14:paraId="0B739AF3" w14:textId="2538EFC4" w:rsidR="00A85A0A" w:rsidRPr="0082631D" w:rsidRDefault="0082631D">
      <w:r>
        <w:rPr>
          <w:noProof/>
          <w:lang w:val="ru-RU"/>
        </w:rPr>
        <w:drawing>
          <wp:inline distT="0" distB="0" distL="0" distR="0" wp14:anchorId="5FE34C84" wp14:editId="12E8A3D4">
            <wp:extent cx="5876925" cy="32853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76" cy="330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02B7" w14:textId="77777777" w:rsidR="00A85A0A" w:rsidRPr="0082631D" w:rsidRDefault="00A501D5">
      <w:pPr>
        <w:pStyle w:val="21"/>
      </w:pPr>
      <w:r w:rsidRPr="0082631D">
        <w:t xml:space="preserve">3. </w:t>
      </w:r>
      <w:r w:rsidRPr="0082631D">
        <w:rPr>
          <w:lang w:val="ru-RU"/>
        </w:rPr>
        <w:t>Список</w:t>
      </w:r>
      <w:r w:rsidRPr="0082631D">
        <w:t xml:space="preserve"> </w:t>
      </w:r>
      <w:r w:rsidRPr="0082631D">
        <w:rPr>
          <w:lang w:val="ru-RU"/>
        </w:rPr>
        <w:t>атрибутов</w:t>
      </w:r>
    </w:p>
    <w:p w14:paraId="00D1074B" w14:textId="77777777" w:rsidR="00A85A0A" w:rsidRDefault="00A501D5">
      <w:proofErr w:type="spellStart"/>
      <w:r>
        <w:t>Список</w:t>
      </w:r>
      <w:proofErr w:type="spellEnd"/>
      <w:r>
        <w:t xml:space="preserve"> </w:t>
      </w:r>
      <w:proofErr w:type="spellStart"/>
      <w:r>
        <w:t>атрибутов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включает</w:t>
      </w:r>
      <w:proofErr w:type="spellEnd"/>
      <w:r>
        <w:t xml:space="preserve"> 20 </w:t>
      </w:r>
      <w:proofErr w:type="spellStart"/>
      <w:r>
        <w:t>полей</w:t>
      </w:r>
      <w:proofErr w:type="spellEnd"/>
      <w:r>
        <w:t>:</w:t>
      </w:r>
      <w:r>
        <w:br/>
        <w:t xml:space="preserve">- </w:t>
      </w:r>
      <w:proofErr w:type="spellStart"/>
      <w:r>
        <w:t>order_id</w:t>
      </w:r>
      <w:proofErr w:type="spellEnd"/>
      <w:r>
        <w:t xml:space="preserve"> (INT)</w:t>
      </w:r>
      <w:r>
        <w:br/>
        <w:t xml:space="preserve">- </w:t>
      </w:r>
      <w:proofErr w:type="spellStart"/>
      <w:r>
        <w:t>customer_name</w:t>
      </w:r>
      <w:proofErr w:type="spellEnd"/>
      <w:r>
        <w:t xml:space="preserve"> (VARCHAR(100))</w:t>
      </w:r>
      <w:r>
        <w:br/>
        <w:t>- customer_phone (VARCHAR(20))</w:t>
      </w:r>
      <w:r>
        <w:br/>
        <w:t>- customer_address (VARCHAR(255))</w:t>
      </w:r>
      <w:r>
        <w:br/>
        <w:t>- item_name (VARCHAR(100))</w:t>
      </w:r>
      <w:r>
        <w:br/>
        <w:t>- item_weight (FLOAT)</w:t>
      </w:r>
      <w:r>
        <w:br/>
        <w:t>- item_volume (FLOAT)</w:t>
      </w:r>
      <w:r>
        <w:br/>
        <w:t>- item_quantity (INT)</w:t>
      </w:r>
      <w:r>
        <w:br/>
        <w:t>- origin_address (VARCHAR(255))</w:t>
      </w:r>
      <w:r>
        <w:br/>
        <w:t>- destination_address (VARCHAR(255))</w:t>
      </w:r>
      <w:r>
        <w:br/>
        <w:t>- transport_type (VARCHAR(50))</w:t>
      </w:r>
      <w:r>
        <w:br/>
        <w:t>- transport_id (VARCHAR(50))</w:t>
      </w:r>
      <w:r>
        <w:br/>
        <w:t>- employee_name (VARCHAR(100))</w:t>
      </w:r>
      <w:r>
        <w:br/>
        <w:t>- employee_position (VARCHAR(50))</w:t>
      </w:r>
      <w:r>
        <w:br/>
        <w:t>- shipment_date (DATE)</w:t>
      </w:r>
      <w:r>
        <w:br/>
        <w:t>- delivery_date (DATE)</w:t>
      </w:r>
      <w:r>
        <w:br/>
        <w:t>- status (VARCHAR(20))</w:t>
      </w:r>
      <w:r>
        <w:br/>
        <w:t>- document_type (VARCHAR(50))</w:t>
      </w:r>
      <w:r>
        <w:br/>
        <w:t>- document_number (VARCHAR(50))</w:t>
      </w:r>
      <w:r>
        <w:br/>
        <w:t>- cost (DECIMAL)</w:t>
      </w:r>
    </w:p>
    <w:p w14:paraId="6E116F6E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lastRenderedPageBreak/>
        <w:t>4. Создание таблицы</w:t>
      </w:r>
    </w:p>
    <w:p w14:paraId="2DECCF17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Для создания таблицы использована команда:</w:t>
      </w:r>
    </w:p>
    <w:p w14:paraId="70D17B98" w14:textId="77777777" w:rsidR="00A85A0A" w:rsidRDefault="00A501D5">
      <w:pPr>
        <w:pStyle w:val="27"/>
      </w:pPr>
      <w:r w:rsidRPr="001B034D">
        <w:br/>
      </w:r>
      <w:r>
        <w:t>CREATE TABLE delivery (</w:t>
      </w:r>
      <w:r>
        <w:br/>
        <w:t xml:space="preserve">    </w:t>
      </w:r>
      <w:proofErr w:type="spellStart"/>
      <w:r>
        <w:t>order_id</w:t>
      </w:r>
      <w:proofErr w:type="spellEnd"/>
      <w:r>
        <w:t xml:space="preserve"> INT PRIMARY KEY,</w:t>
      </w:r>
      <w:r>
        <w:br/>
        <w:t xml:space="preserve">    </w:t>
      </w:r>
      <w:proofErr w:type="spellStart"/>
      <w:r>
        <w:t>customer_name</w:t>
      </w:r>
      <w:proofErr w:type="spellEnd"/>
      <w:r>
        <w:t xml:space="preserve"> VARCHAR(100),</w:t>
      </w:r>
      <w:r>
        <w:br/>
        <w:t xml:space="preserve">    </w:t>
      </w:r>
      <w:proofErr w:type="spellStart"/>
      <w:r>
        <w:t>customer_phone</w:t>
      </w:r>
      <w:proofErr w:type="spellEnd"/>
      <w:r>
        <w:t xml:space="preserve"> VARCHAR(20),</w:t>
      </w:r>
      <w:r>
        <w:br/>
        <w:t xml:space="preserve">    </w:t>
      </w:r>
      <w:proofErr w:type="spellStart"/>
      <w:r>
        <w:t>customer_address</w:t>
      </w:r>
      <w:proofErr w:type="spellEnd"/>
      <w:r>
        <w:t xml:space="preserve"> VARCHAR(255),</w:t>
      </w:r>
      <w:r>
        <w:br/>
        <w:t xml:space="preserve">    </w:t>
      </w:r>
      <w:proofErr w:type="spellStart"/>
      <w:r>
        <w:t>item_name</w:t>
      </w:r>
      <w:proofErr w:type="spellEnd"/>
      <w:r>
        <w:t xml:space="preserve"> VARCHAR(100),</w:t>
      </w:r>
      <w:r>
        <w:br/>
        <w:t xml:space="preserve">    </w:t>
      </w:r>
      <w:proofErr w:type="spellStart"/>
      <w:r>
        <w:t>item_weight</w:t>
      </w:r>
      <w:proofErr w:type="spellEnd"/>
      <w:r>
        <w:t xml:space="preserve"> FLOAT,</w:t>
      </w:r>
      <w:r>
        <w:br/>
        <w:t xml:space="preserve">    </w:t>
      </w:r>
      <w:proofErr w:type="spellStart"/>
      <w:r>
        <w:t>item_volume</w:t>
      </w:r>
      <w:proofErr w:type="spellEnd"/>
      <w:r>
        <w:t xml:space="preserve"> FLOAT,</w:t>
      </w:r>
      <w:r>
        <w:br/>
        <w:t xml:space="preserve">    </w:t>
      </w:r>
      <w:proofErr w:type="spellStart"/>
      <w:r>
        <w:t>item_quantity</w:t>
      </w:r>
      <w:proofErr w:type="spellEnd"/>
      <w:r>
        <w:t xml:space="preserve"> INT,</w:t>
      </w:r>
      <w:r>
        <w:br/>
        <w:t xml:space="preserve">    </w:t>
      </w:r>
      <w:proofErr w:type="spellStart"/>
      <w:r>
        <w:t>origin_address</w:t>
      </w:r>
      <w:proofErr w:type="spellEnd"/>
      <w:r>
        <w:t xml:space="preserve"> VARCHAR(255),</w:t>
      </w:r>
      <w:r>
        <w:br/>
        <w:t xml:space="preserve">    </w:t>
      </w:r>
      <w:proofErr w:type="spellStart"/>
      <w:r>
        <w:t>destination_address</w:t>
      </w:r>
      <w:proofErr w:type="spellEnd"/>
      <w:r>
        <w:t xml:space="preserve"> VARCHAR(255),</w:t>
      </w:r>
      <w:r>
        <w:br/>
        <w:t xml:space="preserve">    </w:t>
      </w:r>
      <w:proofErr w:type="spellStart"/>
      <w:r>
        <w:t>transport_type</w:t>
      </w:r>
      <w:proofErr w:type="spellEnd"/>
      <w:r>
        <w:t xml:space="preserve"> VARCHAR(50),</w:t>
      </w:r>
      <w:r>
        <w:br/>
        <w:t xml:space="preserve">    </w:t>
      </w:r>
      <w:proofErr w:type="spellStart"/>
      <w:r>
        <w:t>transport_id</w:t>
      </w:r>
      <w:proofErr w:type="spellEnd"/>
      <w:r>
        <w:t xml:space="preserve"> VARCHAR(50),</w:t>
      </w:r>
      <w:r>
        <w:br/>
        <w:t xml:space="preserve">    </w:t>
      </w:r>
      <w:proofErr w:type="spellStart"/>
      <w:r>
        <w:t>employee_name</w:t>
      </w:r>
      <w:proofErr w:type="spellEnd"/>
      <w:r>
        <w:t xml:space="preserve"> VARCHAR(100),</w:t>
      </w:r>
      <w:r>
        <w:br/>
        <w:t xml:space="preserve">    </w:t>
      </w:r>
      <w:proofErr w:type="spellStart"/>
      <w:r>
        <w:t>employee_position</w:t>
      </w:r>
      <w:proofErr w:type="spellEnd"/>
      <w:r>
        <w:t xml:space="preserve"> VARCHAR(50),</w:t>
      </w:r>
      <w:r>
        <w:br/>
        <w:t xml:space="preserve">    </w:t>
      </w:r>
      <w:proofErr w:type="spellStart"/>
      <w:r>
        <w:t>shipment_date</w:t>
      </w:r>
      <w:proofErr w:type="spellEnd"/>
      <w:r>
        <w:t xml:space="preserve"> DATE,</w:t>
      </w:r>
      <w:r>
        <w:br/>
        <w:t xml:space="preserve">    </w:t>
      </w:r>
      <w:proofErr w:type="spellStart"/>
      <w:r>
        <w:t>delivery_date</w:t>
      </w:r>
      <w:proofErr w:type="spellEnd"/>
      <w:r>
        <w:t xml:space="preserve"> DATE,</w:t>
      </w:r>
      <w:r>
        <w:br/>
        <w:t xml:space="preserve">    status VARCHAR(20),</w:t>
      </w:r>
      <w:r>
        <w:br/>
        <w:t xml:space="preserve">    </w:t>
      </w:r>
      <w:proofErr w:type="spellStart"/>
      <w:r>
        <w:t>document_type</w:t>
      </w:r>
      <w:proofErr w:type="spellEnd"/>
      <w:r>
        <w:t xml:space="preserve"> VARCHAR(50),</w:t>
      </w:r>
      <w:r>
        <w:br/>
        <w:t xml:space="preserve">    </w:t>
      </w:r>
      <w:proofErr w:type="spellStart"/>
      <w:r>
        <w:t>document_number</w:t>
      </w:r>
      <w:proofErr w:type="spellEnd"/>
      <w:r>
        <w:t xml:space="preserve"> VARCHAR(50),</w:t>
      </w:r>
      <w:r>
        <w:br/>
        <w:t xml:space="preserve">    cost DECIMAL</w:t>
      </w:r>
      <w:r>
        <w:br/>
        <w:t>);</w:t>
      </w:r>
      <w:r>
        <w:br/>
      </w:r>
    </w:p>
    <w:p w14:paraId="2F7F790B" w14:textId="72A1925C" w:rsidR="00A85A0A" w:rsidRDefault="0082631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BC2D99" wp14:editId="4CB68EFA">
            <wp:extent cx="54864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B5CE" w14:textId="20E36658" w:rsidR="0082631D" w:rsidRDefault="0082631D">
      <w:pPr>
        <w:rPr>
          <w:lang w:val="ru-RU"/>
        </w:rPr>
      </w:pPr>
    </w:p>
    <w:p w14:paraId="4EDA14E3" w14:textId="77777777" w:rsidR="0082631D" w:rsidRPr="0082631D" w:rsidRDefault="0082631D">
      <w:pPr>
        <w:rPr>
          <w:lang w:val="ru-RU"/>
        </w:rPr>
      </w:pPr>
    </w:p>
    <w:p w14:paraId="48537A88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lastRenderedPageBreak/>
        <w:t>5. Добавление столбца "</w:t>
      </w:r>
      <w:r>
        <w:t>dt</w:t>
      </w:r>
      <w:r w:rsidRPr="0082631D">
        <w:rPr>
          <w:lang w:val="ru-RU"/>
        </w:rPr>
        <w:t>_</w:t>
      </w:r>
      <w:r>
        <w:t>date</w:t>
      </w:r>
      <w:r w:rsidRPr="0082631D">
        <w:rPr>
          <w:lang w:val="ru-RU"/>
        </w:rPr>
        <w:t>"</w:t>
      </w:r>
    </w:p>
    <w:p w14:paraId="45907D96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Для добавления столбца использована команда:</w:t>
      </w:r>
    </w:p>
    <w:p w14:paraId="532EB696" w14:textId="77777777" w:rsidR="00A85A0A" w:rsidRDefault="00A501D5">
      <w:pPr>
        <w:pStyle w:val="27"/>
      </w:pPr>
      <w:r>
        <w:t>ALTER TABLE delivery ADD COLUMN dt_date DATE;</w:t>
      </w:r>
    </w:p>
    <w:p w14:paraId="421F8331" w14:textId="3A3A820F" w:rsidR="00A85A0A" w:rsidRPr="0082631D" w:rsidRDefault="0082631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64D6362" wp14:editId="55A8726C">
            <wp:extent cx="5486400" cy="3086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BB74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t>6. Удаление столбца "</w:t>
      </w:r>
      <w:r>
        <w:t>dt</w:t>
      </w:r>
      <w:r w:rsidRPr="0082631D">
        <w:rPr>
          <w:lang w:val="ru-RU"/>
        </w:rPr>
        <w:t>_</w:t>
      </w:r>
      <w:r>
        <w:t>date</w:t>
      </w:r>
      <w:r w:rsidRPr="0082631D">
        <w:rPr>
          <w:lang w:val="ru-RU"/>
        </w:rPr>
        <w:t>"</w:t>
      </w:r>
    </w:p>
    <w:p w14:paraId="5A3C2403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Для удаления столбца использована команда:</w:t>
      </w:r>
    </w:p>
    <w:p w14:paraId="503E5CE2" w14:textId="77777777" w:rsidR="00A85A0A" w:rsidRDefault="00A501D5">
      <w:pPr>
        <w:pStyle w:val="27"/>
      </w:pPr>
      <w:r>
        <w:t>ALTER TABLE delivery DROP COLUMN dt_date;</w:t>
      </w:r>
    </w:p>
    <w:p w14:paraId="037E231F" w14:textId="1F6016EB" w:rsidR="00A85A0A" w:rsidRDefault="0082631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99E6AF4" wp14:editId="29DAE4D5">
            <wp:extent cx="548640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EFAA" w14:textId="160632BD" w:rsidR="0082631D" w:rsidRDefault="0082631D">
      <w:pPr>
        <w:rPr>
          <w:lang w:val="ru-RU"/>
        </w:rPr>
      </w:pPr>
    </w:p>
    <w:p w14:paraId="06D5384F" w14:textId="77777777" w:rsidR="0082631D" w:rsidRPr="0082631D" w:rsidRDefault="0082631D">
      <w:pPr>
        <w:rPr>
          <w:lang w:val="ru-RU"/>
        </w:rPr>
      </w:pPr>
    </w:p>
    <w:p w14:paraId="191607A6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lastRenderedPageBreak/>
        <w:t>7. Добавление записей в таблицу</w:t>
      </w:r>
    </w:p>
    <w:p w14:paraId="7D30254C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Использованы следующие команды для добавления данных:</w:t>
      </w:r>
    </w:p>
    <w:p w14:paraId="3B13C514" w14:textId="77777777" w:rsidR="00A85A0A" w:rsidRDefault="00A501D5">
      <w:pPr>
        <w:pStyle w:val="27"/>
      </w:pPr>
      <w:r w:rsidRPr="001B034D">
        <w:br/>
      </w:r>
      <w:r>
        <w:t>INSERT INTO delivery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customer_phone</w:t>
      </w:r>
      <w:proofErr w:type="spellEnd"/>
      <w:r>
        <w:t xml:space="preserve">, </w:t>
      </w:r>
      <w:proofErr w:type="spellStart"/>
      <w:r>
        <w:t>customer_address</w:t>
      </w:r>
      <w:proofErr w:type="spellEnd"/>
      <w:r>
        <w:t>, item_name, item_weight, item_volume, item_quantity, origin_address, destination_address, transport_type, transport_id, employee_name, employee_position, shipment_date, delivery_date, status, document_type, document_number, cost)</w:t>
      </w:r>
      <w:r>
        <w:br/>
        <w:t xml:space="preserve">VALUES </w:t>
      </w:r>
      <w:r>
        <w:br/>
        <w:t>(1, 'Ivan Ivanov', '1234567890', 'Address 1', 'Fridge', 100, 2.5, 1, 'Warehouse 1', 'Home 1', 'Truck', 'TR123', 'John Doe', 'Driver', '2024-09-01', '2024-09-02', 'Delivered', 'Invoice', 'INV123', 1500),</w:t>
      </w:r>
      <w:r>
        <w:br/>
        <w:t>(2, 'Petr Petrov', '0987654321', 'Address 2', 'Washing Machine', 75, 1.8, 1, 'Warehouse 2', 'Home 2', 'Truck', 'TR124', 'Jane Smith', 'Driver', '2024-09-01', '2024-09-03', 'Delivered', 'Invoice', 'INV124', 1300);</w:t>
      </w:r>
      <w:r>
        <w:br/>
      </w:r>
    </w:p>
    <w:p w14:paraId="007C5C79" w14:textId="598436EE" w:rsidR="00A85A0A" w:rsidRPr="0082631D" w:rsidRDefault="0082631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3A797F" wp14:editId="5B93A608">
            <wp:extent cx="5486400" cy="283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3705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t xml:space="preserve">8. </w:t>
      </w:r>
      <w:r>
        <w:t>SELECT</w:t>
      </w:r>
      <w:r w:rsidRPr="0082631D">
        <w:rPr>
          <w:lang w:val="ru-RU"/>
        </w:rPr>
        <w:t xml:space="preserve"> для выгрузки всех записей</w:t>
      </w:r>
    </w:p>
    <w:p w14:paraId="5CEF82F9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Команда для вывода всех данных из таблицы:</w:t>
      </w:r>
    </w:p>
    <w:p w14:paraId="6B806CB0" w14:textId="77777777" w:rsidR="00A85A0A" w:rsidRPr="0082631D" w:rsidRDefault="00A501D5">
      <w:pPr>
        <w:pStyle w:val="27"/>
        <w:rPr>
          <w:lang w:val="ru-RU"/>
        </w:rPr>
      </w:pPr>
      <w:r>
        <w:t>SELECT</w:t>
      </w:r>
      <w:r w:rsidRPr="0082631D">
        <w:rPr>
          <w:lang w:val="ru-RU"/>
        </w:rPr>
        <w:t xml:space="preserve"> * </w:t>
      </w:r>
      <w:r>
        <w:t>FROM</w:t>
      </w:r>
      <w:r w:rsidRPr="0082631D">
        <w:rPr>
          <w:lang w:val="ru-RU"/>
        </w:rPr>
        <w:t xml:space="preserve"> </w:t>
      </w:r>
      <w:r>
        <w:t>delivery</w:t>
      </w:r>
      <w:r w:rsidRPr="0082631D">
        <w:rPr>
          <w:lang w:val="ru-RU"/>
        </w:rPr>
        <w:t>;</w:t>
      </w:r>
    </w:p>
    <w:p w14:paraId="38D67ACC" w14:textId="3C6479B8" w:rsidR="00A85A0A" w:rsidRPr="0082631D" w:rsidRDefault="0082631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2A416E" wp14:editId="4A341875">
            <wp:extent cx="548640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1BC74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lastRenderedPageBreak/>
        <w:t>9. Обновление нечетных записей</w:t>
      </w:r>
    </w:p>
    <w:p w14:paraId="6A176789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Для обновления нечетных записей использована команда:</w:t>
      </w:r>
    </w:p>
    <w:p w14:paraId="1EEBD1DB" w14:textId="77777777" w:rsidR="00A85A0A" w:rsidRDefault="00A501D5">
      <w:pPr>
        <w:pStyle w:val="27"/>
      </w:pPr>
      <w:r>
        <w:t xml:space="preserve">UPDATE delivery SET cost = cost * 1.05 WHERE </w:t>
      </w:r>
      <w:proofErr w:type="gramStart"/>
      <w:r>
        <w:t>MOD(</w:t>
      </w:r>
      <w:proofErr w:type="gramEnd"/>
      <w:r>
        <w:t>order_id, 2) = 1;</w:t>
      </w:r>
    </w:p>
    <w:p w14:paraId="57DE854A" w14:textId="22E974DA" w:rsidR="00A85A0A" w:rsidRPr="0082631D" w:rsidRDefault="0082631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255F9E1" wp14:editId="4985891A">
            <wp:extent cx="5486400" cy="308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53B5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t xml:space="preserve">10. </w:t>
      </w:r>
      <w:r>
        <w:t>SELECT</w:t>
      </w:r>
      <w:r w:rsidRPr="0082631D">
        <w:rPr>
          <w:lang w:val="ru-RU"/>
        </w:rPr>
        <w:t xml:space="preserve"> для выгрузки обновленных записей</w:t>
      </w:r>
    </w:p>
    <w:p w14:paraId="041408D8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Команда для вывода обновленных данных:</w:t>
      </w:r>
    </w:p>
    <w:p w14:paraId="0FA401E4" w14:textId="77777777" w:rsidR="00A85A0A" w:rsidRPr="0082631D" w:rsidRDefault="00A501D5">
      <w:pPr>
        <w:pStyle w:val="27"/>
        <w:rPr>
          <w:lang w:val="ru-RU"/>
        </w:rPr>
      </w:pPr>
      <w:r>
        <w:t>SELECT</w:t>
      </w:r>
      <w:r w:rsidRPr="0082631D">
        <w:rPr>
          <w:lang w:val="ru-RU"/>
        </w:rPr>
        <w:t xml:space="preserve"> * </w:t>
      </w:r>
      <w:r>
        <w:t>FROM</w:t>
      </w:r>
      <w:r w:rsidRPr="0082631D">
        <w:rPr>
          <w:lang w:val="ru-RU"/>
        </w:rPr>
        <w:t xml:space="preserve"> </w:t>
      </w:r>
      <w:r>
        <w:t>delivery</w:t>
      </w:r>
      <w:r w:rsidRPr="0082631D">
        <w:rPr>
          <w:lang w:val="ru-RU"/>
        </w:rPr>
        <w:t>;</w:t>
      </w:r>
    </w:p>
    <w:p w14:paraId="21E93CE1" w14:textId="4A55684F" w:rsidR="00A85A0A" w:rsidRDefault="0082631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A2F3C3" wp14:editId="7EE83989">
            <wp:extent cx="5486400" cy="3086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6BA6" w14:textId="1E21AE0D" w:rsidR="0082631D" w:rsidRDefault="0082631D">
      <w:pPr>
        <w:rPr>
          <w:lang w:val="ru-RU"/>
        </w:rPr>
      </w:pPr>
    </w:p>
    <w:p w14:paraId="0D1EEE09" w14:textId="77777777" w:rsidR="0082631D" w:rsidRPr="0082631D" w:rsidRDefault="0082631D">
      <w:pPr>
        <w:rPr>
          <w:lang w:val="ru-RU"/>
        </w:rPr>
      </w:pPr>
    </w:p>
    <w:p w14:paraId="0BD14E4C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lastRenderedPageBreak/>
        <w:t>11. Удаление последней записи</w:t>
      </w:r>
    </w:p>
    <w:p w14:paraId="77B562D1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Команда для удаления последней записи:</w:t>
      </w:r>
    </w:p>
    <w:p w14:paraId="049CE863" w14:textId="77777777" w:rsidR="00A85A0A" w:rsidRDefault="00A501D5">
      <w:pPr>
        <w:pStyle w:val="27"/>
      </w:pPr>
      <w:r>
        <w:t xml:space="preserve">DELETE FROM delivery WHERE order_id = (SELECT </w:t>
      </w:r>
      <w:proofErr w:type="gramStart"/>
      <w:r>
        <w:t>MAX(</w:t>
      </w:r>
      <w:proofErr w:type="gramEnd"/>
      <w:r>
        <w:t>order_id) FROM delivery);</w:t>
      </w:r>
    </w:p>
    <w:p w14:paraId="128BC634" w14:textId="6BD45462" w:rsidR="00A85A0A" w:rsidRDefault="0082631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008C2D" wp14:editId="31F9BD22">
            <wp:extent cx="5486400" cy="3086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251E" w14:textId="25BAD0EF" w:rsidR="0082631D" w:rsidRDefault="0082631D">
      <w:pPr>
        <w:rPr>
          <w:lang w:val="ru-RU"/>
        </w:rPr>
      </w:pPr>
    </w:p>
    <w:p w14:paraId="0AEE1CEC" w14:textId="77777777" w:rsidR="0082631D" w:rsidRPr="0082631D" w:rsidRDefault="0082631D">
      <w:pPr>
        <w:rPr>
          <w:lang w:val="ru-RU"/>
        </w:rPr>
      </w:pPr>
    </w:p>
    <w:p w14:paraId="173F8120" w14:textId="77777777" w:rsidR="00A85A0A" w:rsidRPr="0082631D" w:rsidRDefault="00A501D5">
      <w:pPr>
        <w:pStyle w:val="21"/>
        <w:rPr>
          <w:lang w:val="ru-RU"/>
        </w:rPr>
      </w:pPr>
      <w:r w:rsidRPr="0082631D">
        <w:rPr>
          <w:lang w:val="ru-RU"/>
        </w:rPr>
        <w:t>12. Финальная выгрузка записей</w:t>
      </w:r>
    </w:p>
    <w:p w14:paraId="7A495FFE" w14:textId="77777777" w:rsidR="00A85A0A" w:rsidRPr="0082631D" w:rsidRDefault="00A501D5">
      <w:pPr>
        <w:rPr>
          <w:lang w:val="ru-RU"/>
        </w:rPr>
      </w:pPr>
      <w:r w:rsidRPr="0082631D">
        <w:rPr>
          <w:lang w:val="ru-RU"/>
        </w:rPr>
        <w:t>Команда для финальной выгрузки всех записей:</w:t>
      </w:r>
    </w:p>
    <w:p w14:paraId="6BF49C64" w14:textId="77777777" w:rsidR="00A85A0A" w:rsidRPr="0082631D" w:rsidRDefault="00A501D5">
      <w:pPr>
        <w:pStyle w:val="27"/>
        <w:rPr>
          <w:lang w:val="ru-RU"/>
        </w:rPr>
      </w:pPr>
      <w:r>
        <w:t>SELECT</w:t>
      </w:r>
      <w:r w:rsidRPr="0082631D">
        <w:rPr>
          <w:lang w:val="ru-RU"/>
        </w:rPr>
        <w:t xml:space="preserve"> * </w:t>
      </w:r>
      <w:r>
        <w:t>FROM</w:t>
      </w:r>
      <w:r w:rsidRPr="0082631D">
        <w:rPr>
          <w:lang w:val="ru-RU"/>
        </w:rPr>
        <w:t xml:space="preserve"> </w:t>
      </w:r>
      <w:r>
        <w:t>delivery</w:t>
      </w:r>
      <w:r w:rsidRPr="0082631D">
        <w:rPr>
          <w:lang w:val="ru-RU"/>
        </w:rPr>
        <w:t>;</w:t>
      </w:r>
    </w:p>
    <w:p w14:paraId="222091C1" w14:textId="297E42C5" w:rsidR="00A85A0A" w:rsidRPr="0082631D" w:rsidRDefault="0082631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E103C6" wp14:editId="622E68FB">
            <wp:extent cx="5486400" cy="3086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A0A" w:rsidRPr="0082631D" w:rsidSect="00826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0642343">
    <w:abstractNumId w:val="8"/>
  </w:num>
  <w:num w:numId="2" w16cid:durableId="460926450">
    <w:abstractNumId w:val="6"/>
  </w:num>
  <w:num w:numId="3" w16cid:durableId="2138375561">
    <w:abstractNumId w:val="5"/>
  </w:num>
  <w:num w:numId="4" w16cid:durableId="1867406220">
    <w:abstractNumId w:val="4"/>
  </w:num>
  <w:num w:numId="5" w16cid:durableId="1457990237">
    <w:abstractNumId w:val="7"/>
  </w:num>
  <w:num w:numId="6" w16cid:durableId="1494957246">
    <w:abstractNumId w:val="3"/>
  </w:num>
  <w:num w:numId="7" w16cid:durableId="714895176">
    <w:abstractNumId w:val="2"/>
  </w:num>
  <w:num w:numId="8" w16cid:durableId="166599943">
    <w:abstractNumId w:val="1"/>
  </w:num>
  <w:num w:numId="9" w16cid:durableId="89307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34D"/>
    <w:rsid w:val="0029639D"/>
    <w:rsid w:val="00326F90"/>
    <w:rsid w:val="0082631D"/>
    <w:rsid w:val="00A501D5"/>
    <w:rsid w:val="00A85A0A"/>
    <w:rsid w:val="00AA1D8D"/>
    <w:rsid w:val="00B47730"/>
    <w:rsid w:val="00CA5289"/>
    <w:rsid w:val="00CB0664"/>
    <w:rsid w:val="00DB5E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C268C4"/>
  <w14:defaultImageDpi w14:val="300"/>
  <w15:docId w15:val="{57DD9415-8D91-421E-808E-894DF44D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5</cp:revision>
  <dcterms:created xsi:type="dcterms:W3CDTF">2013-12-23T23:15:00Z</dcterms:created>
  <dcterms:modified xsi:type="dcterms:W3CDTF">2024-10-11T07:51:00Z</dcterms:modified>
  <cp:category/>
</cp:coreProperties>
</file>