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2620" w14:textId="77777777" w:rsidR="000B76B8" w:rsidRPr="00D5648B" w:rsidRDefault="006856B7">
      <w:pPr>
        <w:pStyle w:val="1"/>
        <w:rPr>
          <w:lang w:val="ru-RU"/>
        </w:rPr>
      </w:pPr>
      <w:r w:rsidRPr="00D5648B">
        <w:rPr>
          <w:lang w:val="ru-RU"/>
        </w:rPr>
        <w:t>Титульный лист</w:t>
      </w:r>
    </w:p>
    <w:p w14:paraId="011D8F0B" w14:textId="77777777" w:rsidR="000B76B8" w:rsidRPr="00D5648B" w:rsidRDefault="006856B7">
      <w:pPr>
        <w:rPr>
          <w:lang w:val="ru-RU"/>
        </w:rPr>
      </w:pPr>
      <w:r w:rsidRPr="00D5648B">
        <w:rPr>
          <w:lang w:val="ru-RU"/>
        </w:rPr>
        <w:t>Предмет: Теория баз данных</w:t>
      </w:r>
    </w:p>
    <w:p w14:paraId="66053E4F" w14:textId="77777777" w:rsidR="000B76B8" w:rsidRPr="00D5648B" w:rsidRDefault="006856B7">
      <w:pPr>
        <w:rPr>
          <w:lang w:val="ru-RU"/>
        </w:rPr>
      </w:pPr>
      <w:r w:rsidRPr="00D5648B">
        <w:rPr>
          <w:lang w:val="ru-RU"/>
        </w:rPr>
        <w:t>Практическая работа №3</w:t>
      </w:r>
    </w:p>
    <w:p w14:paraId="72344812" w14:textId="77777777" w:rsidR="000B76B8" w:rsidRPr="00D5648B" w:rsidRDefault="006856B7">
      <w:pPr>
        <w:rPr>
          <w:lang w:val="ru-RU"/>
        </w:rPr>
      </w:pPr>
      <w:r w:rsidRPr="00D5648B">
        <w:rPr>
          <w:lang w:val="ru-RU"/>
        </w:rPr>
        <w:t>Название работы: Создание и Нормализация Базы Данных для Бизнес-Процесса Доставки</w:t>
      </w:r>
    </w:p>
    <w:p w14:paraId="5ABDCB01" w14:textId="77777777" w:rsidR="000B76B8" w:rsidRPr="00D5648B" w:rsidRDefault="006856B7">
      <w:pPr>
        <w:rPr>
          <w:lang w:val="ru-RU"/>
        </w:rPr>
      </w:pPr>
      <w:r w:rsidRPr="00D5648B">
        <w:rPr>
          <w:lang w:val="ru-RU"/>
        </w:rPr>
        <w:t>Группа: БИСО-02-23</w:t>
      </w:r>
    </w:p>
    <w:p w14:paraId="3E21D7EE" w14:textId="77777777" w:rsidR="000B76B8" w:rsidRPr="00D5648B" w:rsidRDefault="006856B7">
      <w:pPr>
        <w:rPr>
          <w:lang w:val="ru-RU"/>
        </w:rPr>
      </w:pPr>
      <w:r w:rsidRPr="00D5648B">
        <w:rPr>
          <w:lang w:val="ru-RU"/>
        </w:rPr>
        <w:t>ФИО: [Ваше Имя Фамилия]</w:t>
      </w:r>
    </w:p>
    <w:p w14:paraId="336594E3" w14:textId="77777777" w:rsidR="000B76B8" w:rsidRPr="00D5648B" w:rsidRDefault="006856B7">
      <w:pPr>
        <w:rPr>
          <w:lang w:val="ru-RU"/>
        </w:rPr>
      </w:pPr>
      <w:r w:rsidRPr="00D5648B">
        <w:rPr>
          <w:lang w:val="ru-RU"/>
        </w:rPr>
        <w:t>Дата: [Текущая дата]</w:t>
      </w:r>
    </w:p>
    <w:p w14:paraId="5B0D909F" w14:textId="77777777" w:rsidR="000B76B8" w:rsidRPr="00D5648B" w:rsidRDefault="006856B7">
      <w:pPr>
        <w:pStyle w:val="1"/>
        <w:rPr>
          <w:lang w:val="ru-RU"/>
        </w:rPr>
      </w:pPr>
      <w:r w:rsidRPr="00D5648B">
        <w:rPr>
          <w:lang w:val="ru-RU"/>
        </w:rPr>
        <w:t>Введение</w:t>
      </w:r>
    </w:p>
    <w:p w14:paraId="3271FA88" w14:textId="77777777" w:rsidR="000B76B8" w:rsidRPr="00D5648B" w:rsidRDefault="006856B7">
      <w:pPr>
        <w:rPr>
          <w:lang w:val="ru-RU"/>
        </w:rPr>
      </w:pPr>
      <w:r w:rsidRPr="00D5648B">
        <w:rPr>
          <w:lang w:val="ru-RU"/>
        </w:rPr>
        <w:t xml:space="preserve">Цель работы: Целью данной </w:t>
      </w:r>
      <w:r w:rsidRPr="00D5648B">
        <w:rPr>
          <w:lang w:val="ru-RU"/>
        </w:rPr>
        <w:t xml:space="preserve">практической работы является создание базы данных для бизнес-процесса доставки крупногабаритного товара и приведение её к 3-ей нормальной форме. Задачи работы включают анализ существующей таблицы, построение </w:t>
      </w:r>
      <w:r>
        <w:t>ER</w:t>
      </w:r>
      <w:r w:rsidRPr="00D5648B">
        <w:rPr>
          <w:lang w:val="ru-RU"/>
        </w:rPr>
        <w:t>-диаграммы, проверку и нормализацию таблицы.</w:t>
      </w:r>
    </w:p>
    <w:p w14:paraId="59A4F3EB" w14:textId="77777777" w:rsidR="000B76B8" w:rsidRPr="00D5648B" w:rsidRDefault="006856B7">
      <w:pPr>
        <w:pStyle w:val="1"/>
        <w:rPr>
          <w:lang w:val="ru-RU"/>
        </w:rPr>
      </w:pPr>
      <w:r w:rsidRPr="00D5648B">
        <w:rPr>
          <w:lang w:val="ru-RU"/>
        </w:rPr>
        <w:t>О</w:t>
      </w:r>
      <w:r w:rsidRPr="00D5648B">
        <w:rPr>
          <w:lang w:val="ru-RU"/>
        </w:rPr>
        <w:t>писание Бизнес-Процесса</w:t>
      </w:r>
    </w:p>
    <w:p w14:paraId="282E6746" w14:textId="77777777" w:rsidR="000B76B8" w:rsidRPr="00D5648B" w:rsidRDefault="006856B7">
      <w:pPr>
        <w:rPr>
          <w:lang w:val="ru-RU"/>
        </w:rPr>
      </w:pPr>
      <w:r w:rsidRPr="00D5648B">
        <w:rPr>
          <w:lang w:val="ru-RU"/>
        </w:rPr>
        <w:t>В данной работе рассматривается процесс доставки крупногабаритного товара. Основные этапы бизнес-процесса включают:</w:t>
      </w:r>
      <w:r w:rsidRPr="00D5648B">
        <w:rPr>
          <w:lang w:val="ru-RU"/>
        </w:rPr>
        <w:br/>
        <w:t>- Получение заказа от клиента.</w:t>
      </w:r>
      <w:r w:rsidRPr="00D5648B">
        <w:rPr>
          <w:lang w:val="ru-RU"/>
        </w:rPr>
        <w:br/>
        <w:t>- Обработка заказа транспортной компанией.</w:t>
      </w:r>
      <w:r w:rsidRPr="00D5648B">
        <w:rPr>
          <w:lang w:val="ru-RU"/>
        </w:rPr>
        <w:br/>
        <w:t xml:space="preserve">- Подготовка товара к отправке (упаковка, </w:t>
      </w:r>
      <w:r w:rsidRPr="00D5648B">
        <w:rPr>
          <w:lang w:val="ru-RU"/>
        </w:rPr>
        <w:t>оформление документов).</w:t>
      </w:r>
      <w:r w:rsidRPr="00D5648B">
        <w:rPr>
          <w:lang w:val="ru-RU"/>
        </w:rPr>
        <w:br/>
        <w:t>- Транспортировка.</w:t>
      </w:r>
      <w:r w:rsidRPr="00D5648B">
        <w:rPr>
          <w:lang w:val="ru-RU"/>
        </w:rPr>
        <w:br/>
        <w:t>- Получение товара клиентом.</w:t>
      </w:r>
    </w:p>
    <w:p w14:paraId="173CA74C" w14:textId="77777777" w:rsidR="000B76B8" w:rsidRPr="00D5648B" w:rsidRDefault="006856B7">
      <w:pPr>
        <w:rPr>
          <w:lang w:val="ru-RU"/>
        </w:rPr>
      </w:pPr>
      <w:r w:rsidRPr="00D5648B">
        <w:rPr>
          <w:lang w:val="ru-RU"/>
        </w:rPr>
        <w:t>Информационные объекты и атрибуты:</w:t>
      </w:r>
      <w:r w:rsidRPr="00D5648B">
        <w:rPr>
          <w:lang w:val="ru-RU"/>
        </w:rPr>
        <w:br/>
        <w:t>- Заказ (номер заказа, дата заказа, статус).</w:t>
      </w:r>
      <w:r w:rsidRPr="00D5648B">
        <w:rPr>
          <w:lang w:val="ru-RU"/>
        </w:rPr>
        <w:br/>
        <w:t>- Товар (наименование, вес, объем, количество).</w:t>
      </w:r>
      <w:r w:rsidRPr="00D5648B">
        <w:rPr>
          <w:lang w:val="ru-RU"/>
        </w:rPr>
        <w:br/>
        <w:t>- Клиент (ФИО, контактные данные, адрес доставки).</w:t>
      </w:r>
      <w:r w:rsidRPr="00D5648B">
        <w:rPr>
          <w:lang w:val="ru-RU"/>
        </w:rPr>
        <w:br/>
        <w:t>- Тра</w:t>
      </w:r>
      <w:r w:rsidRPr="00D5648B">
        <w:rPr>
          <w:lang w:val="ru-RU"/>
        </w:rPr>
        <w:t>нспортное средство (тип, регистрационный номер).</w:t>
      </w:r>
      <w:r w:rsidRPr="00D5648B">
        <w:rPr>
          <w:lang w:val="ru-RU"/>
        </w:rPr>
        <w:br/>
        <w:t>- Сотрудник (ФИО, должность).</w:t>
      </w:r>
      <w:r w:rsidRPr="00D5648B">
        <w:rPr>
          <w:lang w:val="ru-RU"/>
        </w:rPr>
        <w:br/>
        <w:t>- Документы (накладная, счет, договор).</w:t>
      </w:r>
    </w:p>
    <w:p w14:paraId="0CEAD14D" w14:textId="77777777" w:rsidR="000B76B8" w:rsidRPr="00D5648B" w:rsidRDefault="006856B7">
      <w:pPr>
        <w:pStyle w:val="1"/>
        <w:rPr>
          <w:lang w:val="ru-RU"/>
        </w:rPr>
      </w:pPr>
      <w:r w:rsidRPr="00D5648B">
        <w:rPr>
          <w:lang w:val="ru-RU"/>
        </w:rPr>
        <w:t>Практическая Часть</w:t>
      </w:r>
    </w:p>
    <w:p w14:paraId="276C1D6A" w14:textId="77777777" w:rsidR="000B76B8" w:rsidRPr="00D5648B" w:rsidRDefault="006856B7">
      <w:pPr>
        <w:pStyle w:val="21"/>
        <w:rPr>
          <w:lang w:val="ru-RU"/>
        </w:rPr>
      </w:pPr>
      <w:r w:rsidRPr="00D5648B">
        <w:rPr>
          <w:lang w:val="ru-RU"/>
        </w:rPr>
        <w:t xml:space="preserve">Задание 1: Построение </w:t>
      </w:r>
      <w:r>
        <w:t>ER</w:t>
      </w:r>
      <w:r w:rsidRPr="00D5648B">
        <w:rPr>
          <w:lang w:val="ru-RU"/>
        </w:rPr>
        <w:t>-Диаграммы</w:t>
      </w:r>
    </w:p>
    <w:p w14:paraId="79B125F3" w14:textId="77777777" w:rsidR="000B76B8" w:rsidRPr="00D5648B" w:rsidRDefault="006856B7">
      <w:pPr>
        <w:rPr>
          <w:lang w:val="ru-RU"/>
        </w:rPr>
      </w:pPr>
      <w:r w:rsidRPr="00D5648B">
        <w:rPr>
          <w:lang w:val="ru-RU"/>
        </w:rPr>
        <w:t>Описание:</w:t>
      </w:r>
      <w:r w:rsidRPr="00D5648B">
        <w:rPr>
          <w:lang w:val="ru-RU"/>
        </w:rPr>
        <w:br/>
        <w:t xml:space="preserve">Использовал конструктор </w:t>
      </w:r>
      <w:r>
        <w:t>ER</w:t>
      </w:r>
      <w:r w:rsidRPr="00D5648B">
        <w:rPr>
          <w:lang w:val="ru-RU"/>
        </w:rPr>
        <w:t xml:space="preserve">-диаграмм </w:t>
      </w:r>
      <w:r>
        <w:t>Visual</w:t>
      </w:r>
      <w:r w:rsidRPr="00D5648B">
        <w:rPr>
          <w:lang w:val="ru-RU"/>
        </w:rPr>
        <w:t xml:space="preserve"> </w:t>
      </w:r>
      <w:r>
        <w:t>Paradigm</w:t>
      </w:r>
      <w:r w:rsidRPr="00D5648B">
        <w:rPr>
          <w:lang w:val="ru-RU"/>
        </w:rPr>
        <w:t xml:space="preserve"> </w:t>
      </w:r>
      <w:r>
        <w:t>Online</w:t>
      </w:r>
      <w:r w:rsidRPr="00D5648B">
        <w:rPr>
          <w:lang w:val="ru-RU"/>
        </w:rPr>
        <w:t xml:space="preserve"> для создания н</w:t>
      </w:r>
      <w:r w:rsidRPr="00D5648B">
        <w:rPr>
          <w:lang w:val="ru-RU"/>
        </w:rPr>
        <w:t xml:space="preserve">ачальной </w:t>
      </w:r>
      <w:r>
        <w:t>ER</w:t>
      </w:r>
      <w:r w:rsidRPr="00D5648B">
        <w:rPr>
          <w:lang w:val="ru-RU"/>
        </w:rPr>
        <w:t>-диаграммы таблицы `</w:t>
      </w:r>
      <w:r>
        <w:t>delivery</w:t>
      </w:r>
      <w:r w:rsidRPr="00D5648B">
        <w:rPr>
          <w:lang w:val="ru-RU"/>
        </w:rPr>
        <w:t>`.</w:t>
      </w:r>
    </w:p>
    <w:p w14:paraId="1C09CF32" w14:textId="16BF07BB" w:rsidR="000B76B8" w:rsidRPr="00D5648B" w:rsidRDefault="006856B7">
      <w:pPr>
        <w:rPr>
          <w:lang w:val="ru-RU"/>
        </w:rPr>
      </w:pPr>
      <w:r w:rsidRPr="00D5648B">
        <w:rPr>
          <w:lang w:val="ru-RU"/>
        </w:rPr>
        <w:lastRenderedPageBreak/>
        <w:t xml:space="preserve">Скриншот </w:t>
      </w:r>
      <w:r>
        <w:t>ER</w:t>
      </w:r>
      <w:r w:rsidRPr="00D5648B">
        <w:rPr>
          <w:lang w:val="ru-RU"/>
        </w:rPr>
        <w:t>-Диаграммы:</w:t>
      </w:r>
      <w:r w:rsidRPr="00D5648B">
        <w:rPr>
          <w:lang w:val="ru-RU"/>
        </w:rPr>
        <w:br/>
      </w:r>
      <w:r w:rsidR="00D5648B">
        <w:rPr>
          <w:noProof/>
        </w:rPr>
        <w:drawing>
          <wp:inline distT="0" distB="0" distL="0" distR="0" wp14:anchorId="0CCFC518" wp14:editId="7619C28B">
            <wp:extent cx="1647825" cy="312398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951" cy="315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E64A4" w14:textId="77777777" w:rsidR="000B76B8" w:rsidRPr="00D5648B" w:rsidRDefault="006856B7">
      <w:pPr>
        <w:pStyle w:val="21"/>
        <w:rPr>
          <w:lang w:val="ru-RU"/>
        </w:rPr>
      </w:pPr>
      <w:r w:rsidRPr="00D5648B">
        <w:rPr>
          <w:lang w:val="ru-RU"/>
        </w:rPr>
        <w:t>Задание 2: Проверка 1-ой Нормальной Формы</w:t>
      </w:r>
    </w:p>
    <w:p w14:paraId="2347B941" w14:textId="77777777" w:rsidR="000B76B8" w:rsidRPr="00D5648B" w:rsidRDefault="006856B7">
      <w:pPr>
        <w:rPr>
          <w:lang w:val="ru-RU"/>
        </w:rPr>
      </w:pPr>
      <w:r w:rsidRPr="00D5648B">
        <w:rPr>
          <w:lang w:val="ru-RU"/>
        </w:rPr>
        <w:t>Описание:</w:t>
      </w:r>
      <w:r w:rsidRPr="00D5648B">
        <w:rPr>
          <w:lang w:val="ru-RU"/>
        </w:rPr>
        <w:br/>
        <w:t>Таблица `</w:t>
      </w:r>
      <w:r>
        <w:t>delivery</w:t>
      </w:r>
      <w:r w:rsidRPr="00D5648B">
        <w:rPr>
          <w:lang w:val="ru-RU"/>
        </w:rPr>
        <w:t>` соответствует 1</w:t>
      </w:r>
      <w:r>
        <w:t>NF</w:t>
      </w:r>
      <w:r w:rsidRPr="00D5648B">
        <w:rPr>
          <w:lang w:val="ru-RU"/>
        </w:rPr>
        <w:t>, так как все значения атрибутов атомарные и не</w:t>
      </w:r>
      <w:r w:rsidRPr="00D5648B">
        <w:rPr>
          <w:lang w:val="ru-RU"/>
        </w:rPr>
        <w:t xml:space="preserve"> содержат множественных значений.</w:t>
      </w:r>
    </w:p>
    <w:p w14:paraId="119AA5A5" w14:textId="77777777" w:rsidR="000B76B8" w:rsidRPr="00D5648B" w:rsidRDefault="006856B7">
      <w:pPr>
        <w:pStyle w:val="21"/>
        <w:rPr>
          <w:lang w:val="ru-RU"/>
        </w:rPr>
      </w:pPr>
      <w:r w:rsidRPr="00D5648B">
        <w:rPr>
          <w:lang w:val="ru-RU"/>
        </w:rPr>
        <w:t>Задание 3: Добавление Атрибута `</w:t>
      </w:r>
      <w:r>
        <w:t>comments</w:t>
      </w:r>
      <w:r w:rsidRPr="00D5648B">
        <w:rPr>
          <w:lang w:val="ru-RU"/>
        </w:rPr>
        <w:t>`</w:t>
      </w:r>
    </w:p>
    <w:p w14:paraId="74D152CD" w14:textId="39533ABE" w:rsidR="000B76B8" w:rsidRPr="00D5648B" w:rsidRDefault="006856B7">
      <w:pPr>
        <w:rPr>
          <w:lang w:val="ru-RU"/>
        </w:rPr>
      </w:pPr>
      <w:r w:rsidRPr="00D5648B">
        <w:rPr>
          <w:lang w:val="ru-RU"/>
        </w:rPr>
        <w:t>Описание:</w:t>
      </w:r>
      <w:r w:rsidRPr="00D5648B">
        <w:rPr>
          <w:lang w:val="ru-RU"/>
        </w:rPr>
        <w:br/>
        <w:t>Добавлен атрибут `</w:t>
      </w:r>
      <w:r>
        <w:t>comments</w:t>
      </w:r>
      <w:r w:rsidRPr="00D5648B">
        <w:rPr>
          <w:lang w:val="ru-RU"/>
        </w:rPr>
        <w:t>` для хранения информации о сотруднике, вносящем запись.</w:t>
      </w:r>
      <w:r w:rsidRPr="00D5648B">
        <w:rPr>
          <w:lang w:val="ru-RU"/>
        </w:rPr>
        <w:br/>
      </w:r>
      <w:r>
        <w:t>SQL</w:t>
      </w:r>
      <w:r w:rsidRPr="00D5648B">
        <w:rPr>
          <w:lang w:val="ru-RU"/>
        </w:rPr>
        <w:t xml:space="preserve"> Команда:</w:t>
      </w:r>
      <w:r w:rsidR="00D5648B">
        <w:rPr>
          <w:lang w:val="ru-RU"/>
        </w:rPr>
        <w:t xml:space="preserve"> </w:t>
      </w:r>
      <w:r>
        <w:t>ALTER</w:t>
      </w:r>
      <w:r w:rsidRPr="00D5648B">
        <w:rPr>
          <w:lang w:val="ru-RU"/>
        </w:rPr>
        <w:t xml:space="preserve"> </w:t>
      </w:r>
      <w:r>
        <w:t>TABLE</w:t>
      </w:r>
      <w:r w:rsidRPr="00D5648B">
        <w:rPr>
          <w:lang w:val="ru-RU"/>
        </w:rPr>
        <w:t xml:space="preserve"> </w:t>
      </w:r>
      <w:r>
        <w:t>delivery</w:t>
      </w:r>
      <w:r w:rsidRPr="00D5648B">
        <w:rPr>
          <w:lang w:val="ru-RU"/>
        </w:rPr>
        <w:t xml:space="preserve"> </w:t>
      </w:r>
      <w:r>
        <w:t>ADD</w:t>
      </w:r>
      <w:r w:rsidRPr="00D5648B">
        <w:rPr>
          <w:lang w:val="ru-RU"/>
        </w:rPr>
        <w:t xml:space="preserve"> </w:t>
      </w:r>
      <w:r>
        <w:t>COLUMN</w:t>
      </w:r>
      <w:r w:rsidRPr="00D5648B">
        <w:rPr>
          <w:lang w:val="ru-RU"/>
        </w:rPr>
        <w:t xml:space="preserve"> </w:t>
      </w:r>
      <w:r>
        <w:t>comments</w:t>
      </w:r>
      <w:r w:rsidRPr="00D5648B">
        <w:rPr>
          <w:lang w:val="ru-RU"/>
        </w:rPr>
        <w:t xml:space="preserve"> </w:t>
      </w:r>
      <w:proofErr w:type="gramStart"/>
      <w:r>
        <w:t>VARCHAR</w:t>
      </w:r>
      <w:r w:rsidRPr="00D5648B">
        <w:rPr>
          <w:lang w:val="ru-RU"/>
        </w:rPr>
        <w:t>(</w:t>
      </w:r>
      <w:proofErr w:type="gramEnd"/>
      <w:r w:rsidRPr="00D5648B">
        <w:rPr>
          <w:lang w:val="ru-RU"/>
        </w:rPr>
        <w:t>100);</w:t>
      </w:r>
    </w:p>
    <w:p w14:paraId="1D627497" w14:textId="2A507B2C" w:rsidR="000B76B8" w:rsidRPr="00D5648B" w:rsidRDefault="006856B7">
      <w:pPr>
        <w:rPr>
          <w:lang w:val="ru-RU"/>
        </w:rPr>
      </w:pPr>
      <w:r w:rsidRPr="00D5648B">
        <w:rPr>
          <w:lang w:val="ru-RU"/>
        </w:rPr>
        <w:t>Скриншот Измененной</w:t>
      </w:r>
      <w:r w:rsidRPr="00D5648B">
        <w:rPr>
          <w:lang w:val="ru-RU"/>
        </w:rPr>
        <w:t xml:space="preserve"> Таблицы:</w:t>
      </w:r>
      <w:r w:rsidRPr="00D5648B">
        <w:rPr>
          <w:lang w:val="ru-RU"/>
        </w:rPr>
        <w:br/>
      </w:r>
      <w:r w:rsidR="00D5648B">
        <w:rPr>
          <w:noProof/>
          <w:lang w:val="ru-RU"/>
        </w:rPr>
        <w:drawing>
          <wp:inline distT="0" distB="0" distL="0" distR="0" wp14:anchorId="1C3E7ED7" wp14:editId="2EBAFF73">
            <wp:extent cx="1400175" cy="3095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F90E8" w14:textId="77777777" w:rsidR="000B76B8" w:rsidRPr="00D5648B" w:rsidRDefault="006856B7">
      <w:pPr>
        <w:rPr>
          <w:lang w:val="ru-RU"/>
        </w:rPr>
      </w:pPr>
      <w:r w:rsidRPr="00D5648B">
        <w:rPr>
          <w:lang w:val="ru-RU"/>
        </w:rPr>
        <w:lastRenderedPageBreak/>
        <w:t>Анализ:</w:t>
      </w:r>
      <w:r w:rsidRPr="00D5648B">
        <w:rPr>
          <w:lang w:val="ru-RU"/>
        </w:rPr>
        <w:br/>
        <w:t>Добавление атрибута `</w:t>
      </w:r>
      <w:r>
        <w:t>comments</w:t>
      </w:r>
      <w:r w:rsidRPr="00D5648B">
        <w:rPr>
          <w:lang w:val="ru-RU"/>
        </w:rPr>
        <w:t>` нарушает атомарность, так как один атрибут содержит несколько данных.</w:t>
      </w:r>
    </w:p>
    <w:p w14:paraId="0706FC23" w14:textId="77777777" w:rsidR="000B76B8" w:rsidRPr="00D5648B" w:rsidRDefault="006856B7">
      <w:pPr>
        <w:pStyle w:val="21"/>
        <w:rPr>
          <w:lang w:val="ru-RU"/>
        </w:rPr>
      </w:pPr>
      <w:r w:rsidRPr="00D5648B">
        <w:rPr>
          <w:lang w:val="ru-RU"/>
        </w:rPr>
        <w:t>Задание 4: Приведение Таблицы к 1</w:t>
      </w:r>
      <w:r>
        <w:t>NF</w:t>
      </w:r>
    </w:p>
    <w:p w14:paraId="320374C0" w14:textId="77777777" w:rsidR="000B76B8" w:rsidRPr="00D5648B" w:rsidRDefault="006856B7">
      <w:pPr>
        <w:rPr>
          <w:lang w:val="ru-RU"/>
        </w:rPr>
      </w:pPr>
      <w:r w:rsidRPr="00D5648B">
        <w:rPr>
          <w:lang w:val="ru-RU"/>
        </w:rPr>
        <w:t>Описание:</w:t>
      </w:r>
      <w:r w:rsidRPr="00D5648B">
        <w:rPr>
          <w:lang w:val="ru-RU"/>
        </w:rPr>
        <w:br/>
        <w:t>Разделил атрибут `</w:t>
      </w:r>
      <w:r>
        <w:t>comments</w:t>
      </w:r>
      <w:r w:rsidRPr="00D5648B">
        <w:rPr>
          <w:lang w:val="ru-RU"/>
        </w:rPr>
        <w:t>` на три о</w:t>
      </w:r>
      <w:r w:rsidRPr="00D5648B">
        <w:rPr>
          <w:lang w:val="ru-RU"/>
        </w:rPr>
        <w:t>тдельных атрибута: `</w:t>
      </w:r>
      <w:r>
        <w:t>comment</w:t>
      </w:r>
      <w:r w:rsidRPr="00D5648B">
        <w:rPr>
          <w:lang w:val="ru-RU"/>
        </w:rPr>
        <w:t>_</w:t>
      </w:r>
      <w:r>
        <w:t>author</w:t>
      </w:r>
      <w:r w:rsidRPr="00D5648B">
        <w:rPr>
          <w:lang w:val="ru-RU"/>
        </w:rPr>
        <w:t>_</w:t>
      </w:r>
      <w:r>
        <w:t>name</w:t>
      </w:r>
      <w:r w:rsidRPr="00D5648B">
        <w:rPr>
          <w:lang w:val="ru-RU"/>
        </w:rPr>
        <w:t>`, `</w:t>
      </w:r>
      <w:r>
        <w:t>comment</w:t>
      </w:r>
      <w:r w:rsidRPr="00D5648B">
        <w:rPr>
          <w:lang w:val="ru-RU"/>
        </w:rPr>
        <w:t>_</w:t>
      </w:r>
      <w:r>
        <w:t>author</w:t>
      </w:r>
      <w:r w:rsidRPr="00D5648B">
        <w:rPr>
          <w:lang w:val="ru-RU"/>
        </w:rPr>
        <w:t>_</w:t>
      </w:r>
      <w:r>
        <w:t>position</w:t>
      </w:r>
      <w:r w:rsidRPr="00D5648B">
        <w:rPr>
          <w:lang w:val="ru-RU"/>
        </w:rPr>
        <w:t>`, `</w:t>
      </w:r>
      <w:r>
        <w:t>comment</w:t>
      </w:r>
      <w:r w:rsidRPr="00D5648B">
        <w:rPr>
          <w:lang w:val="ru-RU"/>
        </w:rPr>
        <w:t>_</w:t>
      </w:r>
      <w:r>
        <w:t>author</w:t>
      </w:r>
      <w:r w:rsidRPr="00D5648B">
        <w:rPr>
          <w:lang w:val="ru-RU"/>
        </w:rPr>
        <w:t>_</w:t>
      </w:r>
      <w:r>
        <w:t>phone</w:t>
      </w:r>
      <w:r w:rsidRPr="00D5648B">
        <w:rPr>
          <w:lang w:val="ru-RU"/>
        </w:rPr>
        <w:t>`.</w:t>
      </w:r>
    </w:p>
    <w:p w14:paraId="49A2BFC4" w14:textId="77777777" w:rsidR="000B76B8" w:rsidRDefault="006856B7">
      <w:r>
        <w:t xml:space="preserve">SQL </w:t>
      </w:r>
      <w:proofErr w:type="spellStart"/>
      <w:r>
        <w:t>Команды</w:t>
      </w:r>
      <w:proofErr w:type="spellEnd"/>
      <w:r>
        <w:t>:</w:t>
      </w:r>
      <w:r>
        <w:br/>
        <w:t xml:space="preserve">ALTER TABLE delivery ADD COLUMN comment_author_name </w:t>
      </w:r>
      <w:proofErr w:type="gramStart"/>
      <w:r>
        <w:t>VARCHAR(</w:t>
      </w:r>
      <w:proofErr w:type="gramEnd"/>
      <w:r>
        <w:t>50);</w:t>
      </w:r>
      <w:r>
        <w:br/>
        <w:t>ALTER TABLE delivery ADD COLUMN comment_author_position VARCHAR(50);</w:t>
      </w:r>
      <w:r>
        <w:br/>
        <w:t>ALTER TABLE deli</w:t>
      </w:r>
      <w:r>
        <w:t>very ADD COLUMN comment_author_phone VARCHAR(20);</w:t>
      </w:r>
      <w:r>
        <w:br/>
        <w:t>ALTER TABLE delivery DROP COLUMN comments;</w:t>
      </w:r>
    </w:p>
    <w:p w14:paraId="0FD99881" w14:textId="72267B28" w:rsidR="00D5648B" w:rsidRDefault="006856B7">
      <w:pPr>
        <w:rPr>
          <w:lang w:val="ru-RU"/>
        </w:rPr>
      </w:pPr>
      <w:r w:rsidRPr="00D5648B">
        <w:rPr>
          <w:lang w:val="ru-RU"/>
        </w:rPr>
        <w:t>Скриншот Обновленной Таблицы:</w:t>
      </w:r>
    </w:p>
    <w:p w14:paraId="03A3B020" w14:textId="5BDB8712" w:rsidR="000B76B8" w:rsidRPr="00D5648B" w:rsidRDefault="00D5648B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BCD105C" wp14:editId="02D47A86">
            <wp:extent cx="1628775" cy="22322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2"/>
                    <a:stretch/>
                  </pic:blipFill>
                  <pic:spPr bwMode="auto">
                    <a:xfrm>
                      <a:off x="0" y="0"/>
                      <a:ext cx="1634731" cy="224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88102" w14:textId="0B050E5A" w:rsidR="000B76B8" w:rsidRPr="00D5648B" w:rsidRDefault="006856B7">
      <w:pPr>
        <w:rPr>
          <w:lang w:val="ru-RU"/>
        </w:rPr>
      </w:pPr>
      <w:r>
        <w:t>ER</w:t>
      </w:r>
      <w:r w:rsidRPr="00D5648B">
        <w:rPr>
          <w:lang w:val="ru-RU"/>
        </w:rPr>
        <w:t>-Диаграмма после Изменений:</w:t>
      </w:r>
      <w:r w:rsidRPr="00D5648B">
        <w:rPr>
          <w:lang w:val="ru-RU"/>
        </w:rPr>
        <w:br/>
      </w:r>
      <w:r w:rsidR="00D5648B">
        <w:rPr>
          <w:noProof/>
          <w:lang w:val="ru-RU"/>
        </w:rPr>
        <w:drawing>
          <wp:inline distT="0" distB="0" distL="0" distR="0" wp14:anchorId="0069DD0F" wp14:editId="4A8780AA">
            <wp:extent cx="1400175" cy="3495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A0B36" w14:textId="77777777" w:rsidR="000B76B8" w:rsidRPr="00D5648B" w:rsidRDefault="006856B7">
      <w:pPr>
        <w:pStyle w:val="21"/>
        <w:rPr>
          <w:lang w:val="ru-RU"/>
        </w:rPr>
      </w:pPr>
      <w:r w:rsidRPr="00D5648B">
        <w:rPr>
          <w:lang w:val="ru-RU"/>
        </w:rPr>
        <w:lastRenderedPageBreak/>
        <w:t>Задание 5: Проверка и Приведение к 2</w:t>
      </w:r>
      <w:r>
        <w:t>NF</w:t>
      </w:r>
    </w:p>
    <w:p w14:paraId="4F3CD628" w14:textId="77777777" w:rsidR="000B76B8" w:rsidRPr="00D5648B" w:rsidRDefault="006856B7">
      <w:pPr>
        <w:rPr>
          <w:lang w:val="ru-RU"/>
        </w:rPr>
      </w:pPr>
      <w:r w:rsidRPr="00D5648B">
        <w:rPr>
          <w:lang w:val="ru-RU"/>
        </w:rPr>
        <w:t>Описание:</w:t>
      </w:r>
      <w:r w:rsidRPr="00D5648B">
        <w:rPr>
          <w:lang w:val="ru-RU"/>
        </w:rPr>
        <w:br/>
        <w:t>Таблица `</w:t>
      </w:r>
      <w:r>
        <w:t>delivery</w:t>
      </w:r>
      <w:r w:rsidRPr="00D5648B">
        <w:rPr>
          <w:lang w:val="ru-RU"/>
        </w:rPr>
        <w:t>` находится в 2</w:t>
      </w:r>
      <w:r>
        <w:t>NF</w:t>
      </w:r>
      <w:r w:rsidRPr="00D5648B">
        <w:rPr>
          <w:lang w:val="ru-RU"/>
        </w:rPr>
        <w:t xml:space="preserve">, так как все </w:t>
      </w:r>
      <w:proofErr w:type="spellStart"/>
      <w:r w:rsidRPr="00D5648B">
        <w:rPr>
          <w:lang w:val="ru-RU"/>
        </w:rPr>
        <w:t>неключевые</w:t>
      </w:r>
      <w:proofErr w:type="spellEnd"/>
      <w:r w:rsidRPr="00D5648B">
        <w:rPr>
          <w:lang w:val="ru-RU"/>
        </w:rPr>
        <w:t xml:space="preserve"> атрибуты полностью зависят от первичного ключа `</w:t>
      </w:r>
      <w:r>
        <w:t>order</w:t>
      </w:r>
      <w:r w:rsidRPr="00D5648B">
        <w:rPr>
          <w:lang w:val="ru-RU"/>
        </w:rPr>
        <w:t>_</w:t>
      </w:r>
      <w:r>
        <w:t>id</w:t>
      </w:r>
      <w:r w:rsidRPr="00D5648B">
        <w:rPr>
          <w:lang w:val="ru-RU"/>
        </w:rPr>
        <w:t>`.</w:t>
      </w:r>
    </w:p>
    <w:p w14:paraId="6BF09791" w14:textId="77777777" w:rsidR="000B76B8" w:rsidRPr="00D5648B" w:rsidRDefault="006856B7">
      <w:pPr>
        <w:pStyle w:val="21"/>
        <w:rPr>
          <w:lang w:val="ru-RU"/>
        </w:rPr>
      </w:pPr>
      <w:r w:rsidRPr="00D5648B">
        <w:rPr>
          <w:lang w:val="ru-RU"/>
        </w:rPr>
        <w:t>Задание 6: Проверка и Приведение к 3</w:t>
      </w:r>
      <w:r>
        <w:t>NF</w:t>
      </w:r>
    </w:p>
    <w:p w14:paraId="07F38A1E" w14:textId="77777777" w:rsidR="000B76B8" w:rsidRPr="00D5648B" w:rsidRDefault="006856B7">
      <w:pPr>
        <w:rPr>
          <w:lang w:val="ru-RU"/>
        </w:rPr>
      </w:pPr>
      <w:r w:rsidRPr="00D5648B">
        <w:rPr>
          <w:lang w:val="ru-RU"/>
        </w:rPr>
        <w:t>Описание:</w:t>
      </w:r>
      <w:r w:rsidRPr="00D5648B">
        <w:rPr>
          <w:lang w:val="ru-RU"/>
        </w:rPr>
        <w:br/>
        <w:t xml:space="preserve">В таблице </w:t>
      </w:r>
      <w:r w:rsidRPr="00D5648B">
        <w:rPr>
          <w:lang w:val="ru-RU"/>
        </w:rPr>
        <w:t>`</w:t>
      </w:r>
      <w:r>
        <w:t>delivery</w:t>
      </w:r>
      <w:r w:rsidRPr="00D5648B">
        <w:rPr>
          <w:lang w:val="ru-RU"/>
        </w:rPr>
        <w:t>` обнаружены транзитивные зависимости, такие как зависимость `</w:t>
      </w:r>
      <w:r>
        <w:t>customer</w:t>
      </w:r>
      <w:r w:rsidRPr="00D5648B">
        <w:rPr>
          <w:lang w:val="ru-RU"/>
        </w:rPr>
        <w:t>_</w:t>
      </w:r>
      <w:r>
        <w:t>phone</w:t>
      </w:r>
      <w:r w:rsidRPr="00D5648B">
        <w:rPr>
          <w:lang w:val="ru-RU"/>
        </w:rPr>
        <w:t>` от `</w:t>
      </w:r>
      <w:r>
        <w:t>customer</w:t>
      </w:r>
      <w:r w:rsidRPr="00D5648B">
        <w:rPr>
          <w:lang w:val="ru-RU"/>
        </w:rPr>
        <w:t>_</w:t>
      </w:r>
      <w:r>
        <w:t>name</w:t>
      </w:r>
      <w:r w:rsidRPr="00D5648B">
        <w:rPr>
          <w:lang w:val="ru-RU"/>
        </w:rPr>
        <w:t>` и `</w:t>
      </w:r>
      <w:r>
        <w:t>employee</w:t>
      </w:r>
      <w:r w:rsidRPr="00D5648B">
        <w:rPr>
          <w:lang w:val="ru-RU"/>
        </w:rPr>
        <w:t>_</w:t>
      </w:r>
      <w:r>
        <w:t>position</w:t>
      </w:r>
      <w:r w:rsidRPr="00D5648B">
        <w:rPr>
          <w:lang w:val="ru-RU"/>
        </w:rPr>
        <w:t>` от `</w:t>
      </w:r>
      <w:r>
        <w:t>employee</w:t>
      </w:r>
      <w:r w:rsidRPr="00D5648B">
        <w:rPr>
          <w:lang w:val="ru-RU"/>
        </w:rPr>
        <w:t>_</w:t>
      </w:r>
      <w:r>
        <w:t>name</w:t>
      </w:r>
      <w:r w:rsidRPr="00D5648B">
        <w:rPr>
          <w:lang w:val="ru-RU"/>
        </w:rPr>
        <w:t>`. Для устранения этих зависимостей были созданы отдельные таблицы `</w:t>
      </w:r>
      <w:r>
        <w:t>Customer</w:t>
      </w:r>
      <w:r w:rsidRPr="00D5648B">
        <w:rPr>
          <w:lang w:val="ru-RU"/>
        </w:rPr>
        <w:t>` и `</w:t>
      </w:r>
      <w:r>
        <w:t>Employee</w:t>
      </w:r>
      <w:r w:rsidRPr="00D5648B">
        <w:rPr>
          <w:lang w:val="ru-RU"/>
        </w:rPr>
        <w:t>`.</w:t>
      </w:r>
    </w:p>
    <w:p w14:paraId="416AABEF" w14:textId="77777777" w:rsidR="00D5648B" w:rsidRPr="00D5648B" w:rsidRDefault="00D5648B" w:rsidP="00D5648B">
      <w:r w:rsidRPr="00D5648B">
        <w:t>CREATE TABLE Customer (</w:t>
      </w:r>
    </w:p>
    <w:p w14:paraId="3452CF82" w14:textId="77777777" w:rsidR="00D5648B" w:rsidRPr="00D5648B" w:rsidRDefault="00D5648B" w:rsidP="00D5648B">
      <w:r w:rsidRPr="00D5648B">
        <w:t xml:space="preserve">    </w:t>
      </w:r>
      <w:proofErr w:type="spellStart"/>
      <w:r w:rsidRPr="00D5648B">
        <w:t>customer_id</w:t>
      </w:r>
      <w:proofErr w:type="spellEnd"/>
      <w:r w:rsidRPr="00D5648B">
        <w:t xml:space="preserve"> SERIAL PRIMARY KEY,</w:t>
      </w:r>
    </w:p>
    <w:p w14:paraId="67EF8657" w14:textId="77777777" w:rsidR="00D5648B" w:rsidRPr="00D5648B" w:rsidRDefault="00D5648B" w:rsidP="00D5648B">
      <w:r w:rsidRPr="00D5648B">
        <w:t xml:space="preserve">    </w:t>
      </w:r>
      <w:proofErr w:type="spellStart"/>
      <w:r w:rsidRPr="00D5648B">
        <w:t>customer_name</w:t>
      </w:r>
      <w:proofErr w:type="spellEnd"/>
      <w:r w:rsidRPr="00D5648B">
        <w:t xml:space="preserve"> </w:t>
      </w:r>
      <w:proofErr w:type="gramStart"/>
      <w:r w:rsidRPr="00D5648B">
        <w:t>VARCHAR(</w:t>
      </w:r>
      <w:proofErr w:type="gramEnd"/>
      <w:r w:rsidRPr="00D5648B">
        <w:t>100),</w:t>
      </w:r>
    </w:p>
    <w:p w14:paraId="6B01A8D2" w14:textId="77777777" w:rsidR="00D5648B" w:rsidRPr="00D5648B" w:rsidRDefault="00D5648B" w:rsidP="00D5648B">
      <w:r w:rsidRPr="00D5648B">
        <w:t xml:space="preserve">    </w:t>
      </w:r>
      <w:proofErr w:type="spellStart"/>
      <w:r w:rsidRPr="00D5648B">
        <w:t>customer_phone</w:t>
      </w:r>
      <w:proofErr w:type="spellEnd"/>
      <w:r w:rsidRPr="00D5648B">
        <w:t xml:space="preserve"> </w:t>
      </w:r>
      <w:proofErr w:type="gramStart"/>
      <w:r w:rsidRPr="00D5648B">
        <w:t>VARCHAR(</w:t>
      </w:r>
      <w:proofErr w:type="gramEnd"/>
      <w:r w:rsidRPr="00D5648B">
        <w:t>20),</w:t>
      </w:r>
    </w:p>
    <w:p w14:paraId="39B66BBD" w14:textId="77777777" w:rsidR="00D5648B" w:rsidRPr="00D5648B" w:rsidRDefault="00D5648B" w:rsidP="00D5648B">
      <w:r w:rsidRPr="00D5648B">
        <w:t xml:space="preserve">    </w:t>
      </w:r>
      <w:proofErr w:type="spellStart"/>
      <w:r w:rsidRPr="00D5648B">
        <w:t>customer_address</w:t>
      </w:r>
      <w:proofErr w:type="spellEnd"/>
      <w:r w:rsidRPr="00D5648B">
        <w:t xml:space="preserve"> </w:t>
      </w:r>
      <w:proofErr w:type="gramStart"/>
      <w:r w:rsidRPr="00D5648B">
        <w:t>VARCHAR(</w:t>
      </w:r>
      <w:proofErr w:type="gramEnd"/>
      <w:r w:rsidRPr="00D5648B">
        <w:t>255)</w:t>
      </w:r>
    </w:p>
    <w:p w14:paraId="264FF76C" w14:textId="77777777" w:rsidR="00D5648B" w:rsidRPr="00D5648B" w:rsidRDefault="00D5648B" w:rsidP="00D5648B">
      <w:r w:rsidRPr="00D5648B">
        <w:t>);</w:t>
      </w:r>
    </w:p>
    <w:p w14:paraId="64D3A1D4" w14:textId="77777777" w:rsidR="00D5648B" w:rsidRPr="00D5648B" w:rsidRDefault="00D5648B" w:rsidP="00D5648B"/>
    <w:p w14:paraId="25F439AE" w14:textId="77777777" w:rsidR="00D5648B" w:rsidRPr="00D5648B" w:rsidRDefault="00D5648B" w:rsidP="00D5648B">
      <w:r w:rsidRPr="00D5648B">
        <w:t>CREATE TABLE Employee (</w:t>
      </w:r>
    </w:p>
    <w:p w14:paraId="25557EC3" w14:textId="77777777" w:rsidR="00D5648B" w:rsidRPr="00D5648B" w:rsidRDefault="00D5648B" w:rsidP="00D5648B">
      <w:r w:rsidRPr="00D5648B">
        <w:t xml:space="preserve">    </w:t>
      </w:r>
      <w:proofErr w:type="spellStart"/>
      <w:r w:rsidRPr="00D5648B">
        <w:t>employee_id</w:t>
      </w:r>
      <w:proofErr w:type="spellEnd"/>
      <w:r w:rsidRPr="00D5648B">
        <w:t xml:space="preserve"> SERIAL PRIMARY KEY,</w:t>
      </w:r>
    </w:p>
    <w:p w14:paraId="5BECBB4E" w14:textId="77777777" w:rsidR="00D5648B" w:rsidRPr="00D5648B" w:rsidRDefault="00D5648B" w:rsidP="00D5648B">
      <w:r w:rsidRPr="00D5648B">
        <w:t xml:space="preserve">    </w:t>
      </w:r>
      <w:proofErr w:type="spellStart"/>
      <w:r w:rsidRPr="00D5648B">
        <w:t>employee_name</w:t>
      </w:r>
      <w:proofErr w:type="spellEnd"/>
      <w:r w:rsidRPr="00D5648B">
        <w:t xml:space="preserve"> </w:t>
      </w:r>
      <w:proofErr w:type="gramStart"/>
      <w:r w:rsidRPr="00D5648B">
        <w:t>VARCHAR(</w:t>
      </w:r>
      <w:proofErr w:type="gramEnd"/>
      <w:r w:rsidRPr="00D5648B">
        <w:t>100),</w:t>
      </w:r>
    </w:p>
    <w:p w14:paraId="23DA8F95" w14:textId="77777777" w:rsidR="00D5648B" w:rsidRPr="00D5648B" w:rsidRDefault="00D5648B" w:rsidP="00D5648B">
      <w:r w:rsidRPr="00D5648B">
        <w:t xml:space="preserve">    </w:t>
      </w:r>
      <w:proofErr w:type="spellStart"/>
      <w:r w:rsidRPr="00D5648B">
        <w:t>employee_position</w:t>
      </w:r>
      <w:proofErr w:type="spellEnd"/>
      <w:r w:rsidRPr="00D5648B">
        <w:t xml:space="preserve"> </w:t>
      </w:r>
      <w:proofErr w:type="gramStart"/>
      <w:r w:rsidRPr="00D5648B">
        <w:t>VARCHAR(</w:t>
      </w:r>
      <w:proofErr w:type="gramEnd"/>
      <w:r w:rsidRPr="00D5648B">
        <w:t>50)</w:t>
      </w:r>
    </w:p>
    <w:p w14:paraId="12C2FE5B" w14:textId="77777777" w:rsidR="00D5648B" w:rsidRPr="00D5648B" w:rsidRDefault="00D5648B" w:rsidP="00D5648B">
      <w:r w:rsidRPr="00D5648B">
        <w:t>);</w:t>
      </w:r>
    </w:p>
    <w:p w14:paraId="5DA49783" w14:textId="77777777" w:rsidR="00D5648B" w:rsidRPr="00D5648B" w:rsidRDefault="00D5648B" w:rsidP="00D5648B"/>
    <w:p w14:paraId="0E556E1C" w14:textId="77777777" w:rsidR="00D5648B" w:rsidRPr="00D5648B" w:rsidRDefault="00D5648B" w:rsidP="00D5648B">
      <w:r w:rsidRPr="00D5648B">
        <w:t>CREATE TABLE Delivery (</w:t>
      </w:r>
    </w:p>
    <w:p w14:paraId="7E6DE2C3" w14:textId="77777777" w:rsidR="00D5648B" w:rsidRPr="00D5648B" w:rsidRDefault="00D5648B" w:rsidP="00D5648B">
      <w:r w:rsidRPr="00D5648B">
        <w:t xml:space="preserve">    </w:t>
      </w:r>
      <w:proofErr w:type="spellStart"/>
      <w:r w:rsidRPr="00D5648B">
        <w:t>order_id</w:t>
      </w:r>
      <w:proofErr w:type="spellEnd"/>
      <w:r w:rsidRPr="00D5648B">
        <w:t xml:space="preserve"> SERIAL PRIMARY KEY,</w:t>
      </w:r>
    </w:p>
    <w:p w14:paraId="58A154B0" w14:textId="77777777" w:rsidR="00D5648B" w:rsidRPr="00D5648B" w:rsidRDefault="00D5648B" w:rsidP="00D5648B">
      <w:r w:rsidRPr="00D5648B">
        <w:t xml:space="preserve">    </w:t>
      </w:r>
      <w:proofErr w:type="spellStart"/>
      <w:r w:rsidRPr="00D5648B">
        <w:t>customer_id</w:t>
      </w:r>
      <w:proofErr w:type="spellEnd"/>
      <w:r w:rsidRPr="00D5648B">
        <w:t xml:space="preserve"> INT REFERENCES Customer(</w:t>
      </w:r>
      <w:proofErr w:type="spellStart"/>
      <w:r w:rsidRPr="00D5648B">
        <w:t>customer_id</w:t>
      </w:r>
      <w:proofErr w:type="spellEnd"/>
      <w:r w:rsidRPr="00D5648B">
        <w:t>),</w:t>
      </w:r>
    </w:p>
    <w:p w14:paraId="403ADBE6" w14:textId="77777777" w:rsidR="00D5648B" w:rsidRPr="00D5648B" w:rsidRDefault="00D5648B" w:rsidP="00D5648B">
      <w:r w:rsidRPr="00D5648B">
        <w:t xml:space="preserve">    </w:t>
      </w:r>
      <w:proofErr w:type="spellStart"/>
      <w:r w:rsidRPr="00D5648B">
        <w:t>item_name</w:t>
      </w:r>
      <w:proofErr w:type="spellEnd"/>
      <w:r w:rsidRPr="00D5648B">
        <w:t xml:space="preserve"> </w:t>
      </w:r>
      <w:proofErr w:type="gramStart"/>
      <w:r w:rsidRPr="00D5648B">
        <w:t>VARCHAR(</w:t>
      </w:r>
      <w:proofErr w:type="gramEnd"/>
      <w:r w:rsidRPr="00D5648B">
        <w:t>100),</w:t>
      </w:r>
    </w:p>
    <w:p w14:paraId="2D12D8FA" w14:textId="77777777" w:rsidR="00D5648B" w:rsidRPr="00D5648B" w:rsidRDefault="00D5648B" w:rsidP="00D5648B">
      <w:r w:rsidRPr="00D5648B">
        <w:t xml:space="preserve">    </w:t>
      </w:r>
      <w:proofErr w:type="spellStart"/>
      <w:r w:rsidRPr="00D5648B">
        <w:t>item_weight</w:t>
      </w:r>
      <w:proofErr w:type="spellEnd"/>
      <w:r w:rsidRPr="00D5648B">
        <w:t xml:space="preserve"> FLOAT,</w:t>
      </w:r>
    </w:p>
    <w:p w14:paraId="471AC12B" w14:textId="77777777" w:rsidR="00D5648B" w:rsidRPr="00D5648B" w:rsidRDefault="00D5648B" w:rsidP="00D5648B">
      <w:r w:rsidRPr="00D5648B">
        <w:t xml:space="preserve">    </w:t>
      </w:r>
      <w:proofErr w:type="spellStart"/>
      <w:r w:rsidRPr="00D5648B">
        <w:t>item_volume</w:t>
      </w:r>
      <w:proofErr w:type="spellEnd"/>
      <w:r w:rsidRPr="00D5648B">
        <w:t xml:space="preserve"> FLOAT,</w:t>
      </w:r>
    </w:p>
    <w:p w14:paraId="687159FF" w14:textId="77777777" w:rsidR="00D5648B" w:rsidRPr="00D5648B" w:rsidRDefault="00D5648B" w:rsidP="00D5648B">
      <w:r w:rsidRPr="00D5648B">
        <w:t xml:space="preserve">    </w:t>
      </w:r>
      <w:proofErr w:type="spellStart"/>
      <w:r w:rsidRPr="00D5648B">
        <w:t>item_quantity</w:t>
      </w:r>
      <w:proofErr w:type="spellEnd"/>
      <w:r w:rsidRPr="00D5648B">
        <w:t xml:space="preserve"> INT,</w:t>
      </w:r>
    </w:p>
    <w:p w14:paraId="5F96817F" w14:textId="77777777" w:rsidR="00D5648B" w:rsidRPr="00D5648B" w:rsidRDefault="00D5648B" w:rsidP="00D5648B">
      <w:r w:rsidRPr="00D5648B">
        <w:t xml:space="preserve">    </w:t>
      </w:r>
      <w:proofErr w:type="spellStart"/>
      <w:r w:rsidRPr="00D5648B">
        <w:t>origin_address</w:t>
      </w:r>
      <w:proofErr w:type="spellEnd"/>
      <w:r w:rsidRPr="00D5648B">
        <w:t xml:space="preserve"> </w:t>
      </w:r>
      <w:proofErr w:type="gramStart"/>
      <w:r w:rsidRPr="00D5648B">
        <w:t>VARCHAR(</w:t>
      </w:r>
      <w:proofErr w:type="gramEnd"/>
      <w:r w:rsidRPr="00D5648B">
        <w:t>255),</w:t>
      </w:r>
    </w:p>
    <w:p w14:paraId="2BF2DAA0" w14:textId="77777777" w:rsidR="00D5648B" w:rsidRPr="00D5648B" w:rsidRDefault="00D5648B" w:rsidP="00D5648B">
      <w:r w:rsidRPr="00D5648B">
        <w:t xml:space="preserve">    </w:t>
      </w:r>
      <w:proofErr w:type="spellStart"/>
      <w:r w:rsidRPr="00D5648B">
        <w:t>destination_address</w:t>
      </w:r>
      <w:proofErr w:type="spellEnd"/>
      <w:r w:rsidRPr="00D5648B">
        <w:t xml:space="preserve"> </w:t>
      </w:r>
      <w:proofErr w:type="gramStart"/>
      <w:r w:rsidRPr="00D5648B">
        <w:t>VARCHAR(</w:t>
      </w:r>
      <w:proofErr w:type="gramEnd"/>
      <w:r w:rsidRPr="00D5648B">
        <w:t>255),</w:t>
      </w:r>
    </w:p>
    <w:p w14:paraId="1EB9FEC6" w14:textId="77777777" w:rsidR="00D5648B" w:rsidRPr="00D5648B" w:rsidRDefault="00D5648B" w:rsidP="00D5648B">
      <w:r w:rsidRPr="00D5648B">
        <w:t xml:space="preserve">    </w:t>
      </w:r>
      <w:proofErr w:type="spellStart"/>
      <w:r w:rsidRPr="00D5648B">
        <w:t>transport_type</w:t>
      </w:r>
      <w:proofErr w:type="spellEnd"/>
      <w:r w:rsidRPr="00D5648B">
        <w:t xml:space="preserve"> </w:t>
      </w:r>
      <w:proofErr w:type="gramStart"/>
      <w:r w:rsidRPr="00D5648B">
        <w:t>VARCHAR(</w:t>
      </w:r>
      <w:proofErr w:type="gramEnd"/>
      <w:r w:rsidRPr="00D5648B">
        <w:t>50),</w:t>
      </w:r>
    </w:p>
    <w:p w14:paraId="606FB2D1" w14:textId="77777777" w:rsidR="00D5648B" w:rsidRPr="00D5648B" w:rsidRDefault="00D5648B" w:rsidP="00D5648B">
      <w:r w:rsidRPr="00D5648B">
        <w:lastRenderedPageBreak/>
        <w:t xml:space="preserve">    </w:t>
      </w:r>
      <w:proofErr w:type="spellStart"/>
      <w:r w:rsidRPr="00D5648B">
        <w:t>transport_id</w:t>
      </w:r>
      <w:proofErr w:type="spellEnd"/>
      <w:r w:rsidRPr="00D5648B">
        <w:t xml:space="preserve"> </w:t>
      </w:r>
      <w:proofErr w:type="gramStart"/>
      <w:r w:rsidRPr="00D5648B">
        <w:t>VARCHAR(</w:t>
      </w:r>
      <w:proofErr w:type="gramEnd"/>
      <w:r w:rsidRPr="00D5648B">
        <w:t>50),</w:t>
      </w:r>
    </w:p>
    <w:p w14:paraId="382BE14E" w14:textId="77777777" w:rsidR="00D5648B" w:rsidRPr="00D5648B" w:rsidRDefault="00D5648B" w:rsidP="00D5648B">
      <w:r w:rsidRPr="00D5648B">
        <w:t xml:space="preserve">    </w:t>
      </w:r>
      <w:proofErr w:type="spellStart"/>
      <w:r w:rsidRPr="00D5648B">
        <w:t>employee_id</w:t>
      </w:r>
      <w:proofErr w:type="spellEnd"/>
      <w:r w:rsidRPr="00D5648B">
        <w:t xml:space="preserve"> INT REFERENCES Employee(</w:t>
      </w:r>
      <w:proofErr w:type="spellStart"/>
      <w:r w:rsidRPr="00D5648B">
        <w:t>employee_id</w:t>
      </w:r>
      <w:proofErr w:type="spellEnd"/>
      <w:r w:rsidRPr="00D5648B">
        <w:t>),</w:t>
      </w:r>
    </w:p>
    <w:p w14:paraId="066F3DF6" w14:textId="77777777" w:rsidR="00D5648B" w:rsidRPr="00D5648B" w:rsidRDefault="00D5648B" w:rsidP="00D5648B">
      <w:r w:rsidRPr="00D5648B">
        <w:t xml:space="preserve">    </w:t>
      </w:r>
      <w:proofErr w:type="spellStart"/>
      <w:r w:rsidRPr="00D5648B">
        <w:t>shipment_date</w:t>
      </w:r>
      <w:proofErr w:type="spellEnd"/>
      <w:r w:rsidRPr="00D5648B">
        <w:t xml:space="preserve"> DATE,</w:t>
      </w:r>
    </w:p>
    <w:p w14:paraId="74A8CAEC" w14:textId="77777777" w:rsidR="00D5648B" w:rsidRPr="00D5648B" w:rsidRDefault="00D5648B" w:rsidP="00D5648B">
      <w:r w:rsidRPr="00D5648B">
        <w:t xml:space="preserve">    </w:t>
      </w:r>
      <w:proofErr w:type="spellStart"/>
      <w:r w:rsidRPr="00D5648B">
        <w:t>delivery_date</w:t>
      </w:r>
      <w:proofErr w:type="spellEnd"/>
      <w:r w:rsidRPr="00D5648B">
        <w:t xml:space="preserve"> DATE,</w:t>
      </w:r>
    </w:p>
    <w:p w14:paraId="0A7DC7A8" w14:textId="77777777" w:rsidR="00D5648B" w:rsidRPr="00D5648B" w:rsidRDefault="00D5648B" w:rsidP="00D5648B">
      <w:r w:rsidRPr="00D5648B">
        <w:t xml:space="preserve">    status </w:t>
      </w:r>
      <w:proofErr w:type="gramStart"/>
      <w:r w:rsidRPr="00D5648B">
        <w:t>VARCHAR(</w:t>
      </w:r>
      <w:proofErr w:type="gramEnd"/>
      <w:r w:rsidRPr="00D5648B">
        <w:t>20),</w:t>
      </w:r>
    </w:p>
    <w:p w14:paraId="16613EB1" w14:textId="77777777" w:rsidR="00D5648B" w:rsidRPr="00D5648B" w:rsidRDefault="00D5648B" w:rsidP="00D5648B">
      <w:r w:rsidRPr="00D5648B">
        <w:t xml:space="preserve">    </w:t>
      </w:r>
      <w:proofErr w:type="spellStart"/>
      <w:r w:rsidRPr="00D5648B">
        <w:t>document_type</w:t>
      </w:r>
      <w:proofErr w:type="spellEnd"/>
      <w:r w:rsidRPr="00D5648B">
        <w:t xml:space="preserve"> </w:t>
      </w:r>
      <w:proofErr w:type="gramStart"/>
      <w:r w:rsidRPr="00D5648B">
        <w:t>VARCHAR(</w:t>
      </w:r>
      <w:proofErr w:type="gramEnd"/>
      <w:r w:rsidRPr="00D5648B">
        <w:t>50),</w:t>
      </w:r>
    </w:p>
    <w:p w14:paraId="2BAECACB" w14:textId="77777777" w:rsidR="00D5648B" w:rsidRPr="00D5648B" w:rsidRDefault="00D5648B" w:rsidP="00D5648B">
      <w:r w:rsidRPr="00D5648B">
        <w:t xml:space="preserve">    </w:t>
      </w:r>
      <w:proofErr w:type="spellStart"/>
      <w:r w:rsidRPr="00D5648B">
        <w:t>document_number</w:t>
      </w:r>
      <w:proofErr w:type="spellEnd"/>
      <w:r w:rsidRPr="00D5648B">
        <w:t xml:space="preserve"> </w:t>
      </w:r>
      <w:proofErr w:type="gramStart"/>
      <w:r w:rsidRPr="00D5648B">
        <w:t>VARCHAR(</w:t>
      </w:r>
      <w:proofErr w:type="gramEnd"/>
      <w:r w:rsidRPr="00D5648B">
        <w:t>50),</w:t>
      </w:r>
    </w:p>
    <w:p w14:paraId="6BA693F4" w14:textId="77777777" w:rsidR="00D5648B" w:rsidRPr="00D5648B" w:rsidRDefault="00D5648B" w:rsidP="00D5648B">
      <w:r w:rsidRPr="00D5648B">
        <w:t xml:space="preserve">    cost DECIMAL</w:t>
      </w:r>
    </w:p>
    <w:p w14:paraId="00722672" w14:textId="7440751C" w:rsidR="000B76B8" w:rsidRPr="00D5648B" w:rsidRDefault="00D5648B" w:rsidP="00D5648B">
      <w:r w:rsidRPr="00D5648B">
        <w:t>);</w:t>
      </w:r>
      <w:r>
        <w:br/>
      </w:r>
      <w:r>
        <w:br/>
      </w:r>
      <w:r w:rsidR="006856B7" w:rsidRPr="00D5648B">
        <w:rPr>
          <w:lang w:val="ru-RU"/>
        </w:rPr>
        <w:t>Скриншот</w:t>
      </w:r>
      <w:r w:rsidR="006856B7" w:rsidRPr="00D5648B">
        <w:t xml:space="preserve"> </w:t>
      </w:r>
      <w:r w:rsidR="006856B7" w:rsidRPr="00D5648B">
        <w:rPr>
          <w:lang w:val="ru-RU"/>
        </w:rPr>
        <w:t>Обновленной</w:t>
      </w:r>
      <w:r w:rsidR="006856B7" w:rsidRPr="00D5648B">
        <w:t xml:space="preserve"> </w:t>
      </w:r>
      <w:r w:rsidR="006856B7">
        <w:t>ER</w:t>
      </w:r>
      <w:r w:rsidR="006856B7" w:rsidRPr="00D5648B">
        <w:t>-</w:t>
      </w:r>
      <w:r w:rsidR="006856B7" w:rsidRPr="00D5648B">
        <w:rPr>
          <w:lang w:val="ru-RU"/>
        </w:rPr>
        <w:t>Диаграммы</w:t>
      </w:r>
      <w:r w:rsidR="006856B7" w:rsidRPr="00D5648B">
        <w:t>:</w:t>
      </w:r>
      <w:r w:rsidR="006856B7" w:rsidRPr="00D5648B">
        <w:br/>
      </w:r>
      <w:r w:rsidR="006856B7">
        <w:rPr>
          <w:noProof/>
        </w:rPr>
        <w:drawing>
          <wp:inline distT="0" distB="0" distL="0" distR="0" wp14:anchorId="023FC7C7" wp14:editId="331411B4">
            <wp:extent cx="3067050" cy="31698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565" cy="317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6A5F9" w14:textId="29B72BB6" w:rsidR="006856B7" w:rsidRDefault="006856B7" w:rsidP="006856B7">
      <w:pPr>
        <w:rPr>
          <w:lang w:val="ru-RU"/>
        </w:rPr>
      </w:pPr>
      <w:r w:rsidRPr="00D5648B">
        <w:rPr>
          <w:lang w:val="ru-RU"/>
        </w:rPr>
        <w:t>Обоснование Разделения:</w:t>
      </w:r>
      <w:r w:rsidRPr="00D5648B">
        <w:rPr>
          <w:lang w:val="ru-RU"/>
        </w:rPr>
        <w:br/>
        <w:t>Разделение таблицы на `</w:t>
      </w:r>
      <w:r>
        <w:t>Customer</w:t>
      </w:r>
      <w:r w:rsidRPr="00D5648B">
        <w:rPr>
          <w:lang w:val="ru-RU"/>
        </w:rPr>
        <w:t>`, `</w:t>
      </w:r>
      <w:r>
        <w:t>Employee</w:t>
      </w:r>
      <w:r w:rsidRPr="00D5648B">
        <w:rPr>
          <w:lang w:val="ru-RU"/>
        </w:rPr>
        <w:t>` и `</w:t>
      </w:r>
      <w:r>
        <w:t>Delivery</w:t>
      </w:r>
      <w:r w:rsidRPr="00D5648B">
        <w:rPr>
          <w:lang w:val="ru-RU"/>
        </w:rPr>
        <w:t>` устраняет транзитивные зависимости, обеспечивая целостность и избегая избыточности данных.</w:t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</w:p>
    <w:p w14:paraId="6AC4FCDE" w14:textId="77777777" w:rsidR="006856B7" w:rsidRPr="006856B7" w:rsidRDefault="006856B7" w:rsidP="006856B7">
      <w:pPr>
        <w:rPr>
          <w:lang w:val="ru-RU"/>
        </w:rPr>
      </w:pPr>
    </w:p>
    <w:p w14:paraId="5A13BDDD" w14:textId="4C2D9CD6" w:rsidR="000B76B8" w:rsidRPr="00D5648B" w:rsidRDefault="006856B7">
      <w:pPr>
        <w:pStyle w:val="1"/>
        <w:rPr>
          <w:lang w:val="ru-RU"/>
        </w:rPr>
      </w:pPr>
      <w:r w:rsidRPr="00D5648B">
        <w:rPr>
          <w:lang w:val="ru-RU"/>
        </w:rPr>
        <w:lastRenderedPageBreak/>
        <w:t>Заключение</w:t>
      </w:r>
    </w:p>
    <w:p w14:paraId="7B4DA483" w14:textId="7A5C77CC" w:rsidR="000B76B8" w:rsidRPr="00D5648B" w:rsidRDefault="006856B7">
      <w:pPr>
        <w:rPr>
          <w:lang w:val="ru-RU"/>
        </w:rPr>
      </w:pPr>
      <w:r w:rsidRPr="00D5648B">
        <w:rPr>
          <w:lang w:val="ru-RU"/>
        </w:rPr>
        <w:t>В ходе выполнения практической работы была создана база данных для бизне</w:t>
      </w:r>
      <w:r w:rsidRPr="00D5648B">
        <w:rPr>
          <w:lang w:val="ru-RU"/>
        </w:rPr>
        <w:t>с-процесса доставки крупногабаритного товара. Таблица `</w:t>
      </w:r>
      <w:r>
        <w:t>delivery</w:t>
      </w:r>
      <w:r w:rsidRPr="00D5648B">
        <w:rPr>
          <w:lang w:val="ru-RU"/>
        </w:rPr>
        <w:t>` была проанализирована и приведена к 3-ей нормальной форме, что обеспечило целостность данных и уменьшило избыточность. Были созданы дополнительные таблицы `</w:t>
      </w:r>
      <w:r>
        <w:t>Customer</w:t>
      </w:r>
      <w:r w:rsidRPr="00D5648B">
        <w:rPr>
          <w:lang w:val="ru-RU"/>
        </w:rPr>
        <w:t>` и `</w:t>
      </w:r>
      <w:r>
        <w:t>Employee</w:t>
      </w:r>
      <w:r w:rsidRPr="00D5648B">
        <w:rPr>
          <w:lang w:val="ru-RU"/>
        </w:rPr>
        <w:t>` для устранен</w:t>
      </w:r>
      <w:r w:rsidRPr="00D5648B">
        <w:rPr>
          <w:lang w:val="ru-RU"/>
        </w:rPr>
        <w:t>ия транзитивных зависимостей.</w:t>
      </w:r>
    </w:p>
    <w:sectPr w:rsidR="000B76B8" w:rsidRPr="00D5648B" w:rsidSect="00D564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76B8"/>
    <w:rsid w:val="0015074B"/>
    <w:rsid w:val="0029639D"/>
    <w:rsid w:val="00326F90"/>
    <w:rsid w:val="006856B7"/>
    <w:rsid w:val="00AA1D8D"/>
    <w:rsid w:val="00B47730"/>
    <w:rsid w:val="00CB0664"/>
    <w:rsid w:val="00D564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853807"/>
  <w14:defaultImageDpi w14:val="300"/>
  <w15:docId w15:val="{E284C3A1-5F88-4C10-B37D-4CAE0BB9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632</Words>
  <Characters>3605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Сергей Макаревич</cp:lastModifiedBy>
  <cp:revision>2</cp:revision>
  <dcterms:created xsi:type="dcterms:W3CDTF">2013-12-23T23:15:00Z</dcterms:created>
  <dcterms:modified xsi:type="dcterms:W3CDTF">2024-11-06T12:48:00Z</dcterms:modified>
  <cp:category/>
</cp:coreProperties>
</file>