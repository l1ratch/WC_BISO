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22620" w14:textId="77777777" w:rsidR="000B76B8" w:rsidRPr="00D5648B" w:rsidRDefault="006856B7">
      <w:pPr>
        <w:pStyle w:val="1"/>
        <w:rPr>
          <w:lang w:val="ru-RU"/>
        </w:rPr>
      </w:pPr>
      <w:r w:rsidRPr="00D5648B">
        <w:rPr>
          <w:lang w:val="ru-RU"/>
        </w:rPr>
        <w:t>Титульный лист</w:t>
      </w:r>
    </w:p>
    <w:p w14:paraId="011D8F0B" w14:textId="77777777" w:rsidR="000B76B8" w:rsidRPr="00D5648B" w:rsidRDefault="006856B7">
      <w:pPr>
        <w:rPr>
          <w:lang w:val="ru-RU"/>
        </w:rPr>
      </w:pPr>
      <w:r w:rsidRPr="00D5648B">
        <w:rPr>
          <w:lang w:val="ru-RU"/>
        </w:rPr>
        <w:t>Предмет: Теория баз данных</w:t>
      </w:r>
    </w:p>
    <w:p w14:paraId="66053E4F" w14:textId="6D9FC469" w:rsidR="000B76B8" w:rsidRPr="00603960" w:rsidRDefault="006856B7">
      <w:pPr>
        <w:rPr>
          <w:lang w:val="ru-RU"/>
        </w:rPr>
      </w:pPr>
      <w:r w:rsidRPr="00D5648B">
        <w:rPr>
          <w:lang w:val="ru-RU"/>
        </w:rPr>
        <w:t>Практическая работа №</w:t>
      </w:r>
      <w:r w:rsidR="00603960" w:rsidRPr="00603960">
        <w:rPr>
          <w:lang w:val="ru-RU"/>
        </w:rPr>
        <w:t>5</w:t>
      </w:r>
    </w:p>
    <w:p w14:paraId="72344812" w14:textId="77777777" w:rsidR="000B76B8" w:rsidRPr="00D5648B" w:rsidRDefault="006856B7">
      <w:pPr>
        <w:rPr>
          <w:lang w:val="ru-RU"/>
        </w:rPr>
      </w:pPr>
      <w:r w:rsidRPr="00D5648B">
        <w:rPr>
          <w:lang w:val="ru-RU"/>
        </w:rPr>
        <w:t>Название работы: Создание и Нормализация Базы Данных для Бизнес-Процесса Доставки</w:t>
      </w:r>
    </w:p>
    <w:p w14:paraId="5ABDCB01" w14:textId="77777777" w:rsidR="000B76B8" w:rsidRPr="00D5648B" w:rsidRDefault="006856B7">
      <w:pPr>
        <w:rPr>
          <w:lang w:val="ru-RU"/>
        </w:rPr>
      </w:pPr>
      <w:r w:rsidRPr="00D5648B">
        <w:rPr>
          <w:lang w:val="ru-RU"/>
        </w:rPr>
        <w:t>Группа: БИСО-02-23</w:t>
      </w:r>
    </w:p>
    <w:p w14:paraId="3E21D7EE" w14:textId="62A483F0" w:rsidR="000B76B8" w:rsidRPr="00D5648B" w:rsidRDefault="006856B7">
      <w:pPr>
        <w:rPr>
          <w:lang w:val="ru-RU"/>
        </w:rPr>
      </w:pPr>
      <w:r w:rsidRPr="00D5648B">
        <w:rPr>
          <w:lang w:val="ru-RU"/>
        </w:rPr>
        <w:t xml:space="preserve">ФИО: </w:t>
      </w:r>
      <w:r w:rsidR="00595444">
        <w:rPr>
          <w:lang w:val="ru-RU"/>
        </w:rPr>
        <w:t>Макаревич Сергей Витальевич</w:t>
      </w:r>
    </w:p>
    <w:p w14:paraId="336594E3" w14:textId="77777777" w:rsidR="000B76B8" w:rsidRPr="00D5648B" w:rsidRDefault="006856B7">
      <w:pPr>
        <w:rPr>
          <w:lang w:val="ru-RU"/>
        </w:rPr>
      </w:pPr>
      <w:r w:rsidRPr="00D5648B">
        <w:rPr>
          <w:lang w:val="ru-RU"/>
        </w:rPr>
        <w:t>Дата: [Текущая дата]</w:t>
      </w:r>
    </w:p>
    <w:p w14:paraId="379792ED" w14:textId="77777777" w:rsidR="001A2442" w:rsidRPr="001A2442" w:rsidRDefault="001A2442" w:rsidP="001A2442">
      <w:pPr>
        <w:pStyle w:val="21"/>
        <w:rPr>
          <w:lang w:val="ru-RU"/>
        </w:rPr>
      </w:pPr>
      <w:r w:rsidRPr="001A2442">
        <w:rPr>
          <w:lang w:val="ru-RU"/>
        </w:rPr>
        <w:t>Отчёт по Практической Работе</w:t>
      </w:r>
    </w:p>
    <w:p w14:paraId="4CEC555B" w14:textId="77777777" w:rsidR="001A2442" w:rsidRPr="001A2442" w:rsidRDefault="001A2442" w:rsidP="001A2442">
      <w:pPr>
        <w:pStyle w:val="31"/>
        <w:rPr>
          <w:lang w:val="ru-RU"/>
        </w:rPr>
      </w:pPr>
      <w:r w:rsidRPr="001A2442">
        <w:rPr>
          <w:lang w:val="ru-RU"/>
        </w:rPr>
        <w:t>Введение</w:t>
      </w:r>
    </w:p>
    <w:p w14:paraId="219353EF" w14:textId="77777777" w:rsidR="001A2442" w:rsidRDefault="001A2442" w:rsidP="001A2442">
      <w:pPr>
        <w:pStyle w:val="aff8"/>
      </w:pPr>
      <w:r>
        <w:t>Целью данной работы является выполнение задач, связанных с созданием базы данных, написанием SQL-запросов и анализом результатов соединений таблиц. В процессе выполнены задания, включающие создание таблиц, внесение данных, выполнение различных типов JOIN-запросов, а также использование вложенных запросов.</w:t>
      </w:r>
    </w:p>
    <w:p w14:paraId="2C07C36E" w14:textId="77777777" w:rsidR="001A2442" w:rsidRDefault="00000000" w:rsidP="001A2442">
      <w:r>
        <w:pict w14:anchorId="2F253E89">
          <v:rect id="_x0000_i1025" style="width:0;height:1.5pt" o:hralign="center" o:hrstd="t" o:hr="t" fillcolor="#a0a0a0" stroked="f"/>
        </w:pict>
      </w:r>
    </w:p>
    <w:p w14:paraId="40E11100" w14:textId="77777777" w:rsidR="001A2442" w:rsidRPr="001A2442" w:rsidRDefault="001A2442" w:rsidP="001A2442">
      <w:pPr>
        <w:pStyle w:val="31"/>
        <w:rPr>
          <w:lang w:val="ru-RU"/>
        </w:rPr>
      </w:pPr>
      <w:r w:rsidRPr="001A2442">
        <w:rPr>
          <w:lang w:val="ru-RU"/>
        </w:rPr>
        <w:t xml:space="preserve">1. </w:t>
      </w:r>
      <w:r>
        <w:t>ER</w:t>
      </w:r>
      <w:r w:rsidRPr="001A2442">
        <w:rPr>
          <w:lang w:val="ru-RU"/>
        </w:rPr>
        <w:t>-Диаграмма</w:t>
      </w:r>
    </w:p>
    <w:p w14:paraId="15561621" w14:textId="77777777" w:rsidR="001A2442" w:rsidRDefault="001A2442" w:rsidP="001A2442">
      <w:pPr>
        <w:pStyle w:val="aff8"/>
      </w:pPr>
      <w:r>
        <w:t>Выбраны три таблицы:</w:t>
      </w:r>
    </w:p>
    <w:p w14:paraId="229B9D66" w14:textId="77777777" w:rsidR="001A2442" w:rsidRPr="001A2442" w:rsidRDefault="001A2442" w:rsidP="001A2442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f6"/>
        </w:rPr>
        <w:t>Customer</w:t>
      </w:r>
      <w:r w:rsidRPr="001A2442">
        <w:rPr>
          <w:lang w:val="ru-RU"/>
        </w:rPr>
        <w:t xml:space="preserve"> — содержит информацию о клиентах.</w:t>
      </w:r>
    </w:p>
    <w:p w14:paraId="46F20861" w14:textId="77777777" w:rsidR="001A2442" w:rsidRPr="001A2442" w:rsidRDefault="001A2442" w:rsidP="001A2442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f6"/>
        </w:rPr>
        <w:t>Employee</w:t>
      </w:r>
      <w:r w:rsidRPr="001A2442">
        <w:rPr>
          <w:lang w:val="ru-RU"/>
        </w:rPr>
        <w:t xml:space="preserve"> — содержит данные о сотрудниках.</w:t>
      </w:r>
    </w:p>
    <w:p w14:paraId="4E383F2A" w14:textId="77777777" w:rsidR="001A2442" w:rsidRPr="001A2442" w:rsidRDefault="001A2442" w:rsidP="001A2442">
      <w:pPr>
        <w:numPr>
          <w:ilvl w:val="0"/>
          <w:numId w:val="20"/>
        </w:numPr>
        <w:spacing w:before="100" w:beforeAutospacing="1" w:after="100" w:afterAutospacing="1" w:line="240" w:lineRule="auto"/>
        <w:rPr>
          <w:lang w:val="ru-RU"/>
        </w:rPr>
      </w:pPr>
      <w:r>
        <w:rPr>
          <w:rStyle w:val="af6"/>
        </w:rPr>
        <w:t>Delivery</w:t>
      </w:r>
      <w:r w:rsidRPr="001A2442">
        <w:rPr>
          <w:lang w:val="ru-RU"/>
        </w:rPr>
        <w:t xml:space="preserve"> — хранит данные о заказах, связывая клиентов и сотрудников.</w:t>
      </w:r>
    </w:p>
    <w:p w14:paraId="5EDC0480" w14:textId="77777777" w:rsidR="001A2442" w:rsidRDefault="001A2442" w:rsidP="001A2442">
      <w:pPr>
        <w:pStyle w:val="aff8"/>
      </w:pPr>
      <w:r>
        <w:t>Связи между таблицами:</w:t>
      </w:r>
    </w:p>
    <w:p w14:paraId="39A57EF6" w14:textId="77777777" w:rsidR="001A2442" w:rsidRPr="001A2442" w:rsidRDefault="001A2442" w:rsidP="001A2442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ru-RU"/>
        </w:rPr>
      </w:pPr>
      <w:r w:rsidRPr="001A2442">
        <w:rPr>
          <w:lang w:val="ru-RU"/>
        </w:rPr>
        <w:t xml:space="preserve">Таблица </w:t>
      </w:r>
      <w:r>
        <w:rPr>
          <w:rStyle w:val="HTML"/>
          <w:rFonts w:eastAsiaTheme="majorEastAsia"/>
        </w:rPr>
        <w:t>Delivery</w:t>
      </w:r>
      <w:r w:rsidRPr="001A2442">
        <w:rPr>
          <w:lang w:val="ru-RU"/>
        </w:rPr>
        <w:t xml:space="preserve"> связана с </w:t>
      </w:r>
      <w:r>
        <w:rPr>
          <w:rStyle w:val="HTML"/>
          <w:rFonts w:eastAsiaTheme="majorEastAsia"/>
        </w:rPr>
        <w:t>Customer</w:t>
      </w:r>
      <w:r w:rsidRPr="001A2442">
        <w:rPr>
          <w:lang w:val="ru-RU"/>
        </w:rPr>
        <w:t xml:space="preserve"> через внешний ключ </w:t>
      </w:r>
      <w:r>
        <w:rPr>
          <w:rStyle w:val="HTML"/>
          <w:rFonts w:eastAsiaTheme="majorEastAsia"/>
        </w:rPr>
        <w:t>customer</w:t>
      </w:r>
      <w:r w:rsidRPr="001A2442">
        <w:rPr>
          <w:rStyle w:val="HTML"/>
          <w:rFonts w:eastAsiaTheme="majorEastAsia"/>
          <w:lang w:val="ru-RU"/>
        </w:rPr>
        <w:t>_</w:t>
      </w:r>
      <w:r>
        <w:rPr>
          <w:rStyle w:val="HTML"/>
          <w:rFonts w:eastAsiaTheme="majorEastAsia"/>
        </w:rPr>
        <w:t>id</w:t>
      </w:r>
      <w:r w:rsidRPr="001A2442">
        <w:rPr>
          <w:lang w:val="ru-RU"/>
        </w:rPr>
        <w:t>.</w:t>
      </w:r>
    </w:p>
    <w:p w14:paraId="1D0482C1" w14:textId="77777777" w:rsidR="001A2442" w:rsidRPr="001A2442" w:rsidRDefault="001A2442" w:rsidP="001A2442">
      <w:pPr>
        <w:numPr>
          <w:ilvl w:val="0"/>
          <w:numId w:val="21"/>
        </w:numPr>
        <w:spacing w:before="100" w:beforeAutospacing="1" w:after="100" w:afterAutospacing="1" w:line="240" w:lineRule="auto"/>
        <w:rPr>
          <w:lang w:val="ru-RU"/>
        </w:rPr>
      </w:pPr>
      <w:r w:rsidRPr="001A2442">
        <w:rPr>
          <w:lang w:val="ru-RU"/>
        </w:rPr>
        <w:t xml:space="preserve">Таблица </w:t>
      </w:r>
      <w:r>
        <w:rPr>
          <w:rStyle w:val="HTML"/>
          <w:rFonts w:eastAsiaTheme="majorEastAsia"/>
        </w:rPr>
        <w:t>Delivery</w:t>
      </w:r>
      <w:r w:rsidRPr="001A2442">
        <w:rPr>
          <w:lang w:val="ru-RU"/>
        </w:rPr>
        <w:t xml:space="preserve"> связана с </w:t>
      </w:r>
      <w:r>
        <w:rPr>
          <w:rStyle w:val="HTML"/>
          <w:rFonts w:eastAsiaTheme="majorEastAsia"/>
        </w:rPr>
        <w:t>Employee</w:t>
      </w:r>
      <w:r w:rsidRPr="001A2442">
        <w:rPr>
          <w:lang w:val="ru-RU"/>
        </w:rPr>
        <w:t xml:space="preserve"> через внешний ключ </w:t>
      </w:r>
      <w:r>
        <w:rPr>
          <w:rStyle w:val="HTML"/>
          <w:rFonts w:eastAsiaTheme="majorEastAsia"/>
        </w:rPr>
        <w:t>employee</w:t>
      </w:r>
      <w:r w:rsidRPr="001A2442">
        <w:rPr>
          <w:rStyle w:val="HTML"/>
          <w:rFonts w:eastAsiaTheme="majorEastAsia"/>
          <w:lang w:val="ru-RU"/>
        </w:rPr>
        <w:t>_</w:t>
      </w:r>
      <w:r>
        <w:rPr>
          <w:rStyle w:val="HTML"/>
          <w:rFonts w:eastAsiaTheme="majorEastAsia"/>
        </w:rPr>
        <w:t>id</w:t>
      </w:r>
      <w:r w:rsidRPr="001A2442">
        <w:rPr>
          <w:lang w:val="ru-RU"/>
        </w:rPr>
        <w:t>.</w:t>
      </w:r>
    </w:p>
    <w:p w14:paraId="5118E25B" w14:textId="77777777" w:rsidR="001A2442" w:rsidRDefault="001A2442" w:rsidP="001A2442">
      <w:pPr>
        <w:pStyle w:val="aff8"/>
      </w:pPr>
      <w:r>
        <w:rPr>
          <w:rStyle w:val="af6"/>
        </w:rPr>
        <w:t>Добавьте сюда скриншот ER-диаграммы.</w:t>
      </w:r>
    </w:p>
    <w:p w14:paraId="42B09865" w14:textId="77777777" w:rsidR="001A2442" w:rsidRDefault="00000000" w:rsidP="001A2442">
      <w:r>
        <w:pict w14:anchorId="42DCD720">
          <v:rect id="_x0000_i1026" style="width:0;height:1.5pt" o:hralign="center" o:hrstd="t" o:hr="t" fillcolor="#a0a0a0" stroked="f"/>
        </w:pict>
      </w:r>
    </w:p>
    <w:p w14:paraId="0BD344A5" w14:textId="77777777" w:rsidR="001A2442" w:rsidRPr="001A2442" w:rsidRDefault="001A2442" w:rsidP="001A2442">
      <w:pPr>
        <w:pStyle w:val="31"/>
        <w:rPr>
          <w:lang w:val="ru-RU"/>
        </w:rPr>
      </w:pPr>
      <w:r w:rsidRPr="001A2442">
        <w:rPr>
          <w:lang w:val="ru-RU"/>
        </w:rPr>
        <w:t>2. Создание таблиц</w:t>
      </w:r>
    </w:p>
    <w:p w14:paraId="42FD1B46" w14:textId="77777777" w:rsidR="001A2442" w:rsidRDefault="001A2442" w:rsidP="001A2442">
      <w:pPr>
        <w:pStyle w:val="aff8"/>
      </w:pPr>
      <w:r>
        <w:rPr>
          <w:rStyle w:val="af6"/>
        </w:rPr>
        <w:t>SQL-команды для создания таблиц:</w:t>
      </w:r>
    </w:p>
    <w:p w14:paraId="67F9CA10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comment"/>
          <w:lang w:val="en-US"/>
        </w:rPr>
        <w:t xml:space="preserve">-- </w:t>
      </w:r>
      <w:r>
        <w:rPr>
          <w:rStyle w:val="hljs-comment"/>
        </w:rPr>
        <w:t>Таблица</w:t>
      </w:r>
      <w:r w:rsidRPr="001A2442">
        <w:rPr>
          <w:rStyle w:val="hljs-comment"/>
          <w:lang w:val="en-US"/>
        </w:rPr>
        <w:t xml:space="preserve"> Customer</w:t>
      </w:r>
    </w:p>
    <w:p w14:paraId="74C9BEC9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CREATE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TABLE</w:t>
      </w:r>
      <w:r w:rsidRPr="001A2442">
        <w:rPr>
          <w:rStyle w:val="HTML"/>
          <w:rFonts w:eastAsiaTheme="majorEastAsia"/>
          <w:lang w:val="en-US"/>
        </w:rPr>
        <w:t xml:space="preserve"> Customer (</w:t>
      </w:r>
    </w:p>
    <w:p w14:paraId="7AA92704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 xml:space="preserve">    </w:t>
      </w:r>
      <w:proofErr w:type="spellStart"/>
      <w:r w:rsidRPr="001A2442">
        <w:rPr>
          <w:rStyle w:val="HTML"/>
          <w:rFonts w:eastAsiaTheme="majorEastAsia"/>
          <w:lang w:val="en-US"/>
        </w:rPr>
        <w:t>customer_id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 SERIAL </w:t>
      </w:r>
      <w:r w:rsidRPr="001A2442">
        <w:rPr>
          <w:rStyle w:val="hljs-keyword"/>
          <w:rFonts w:eastAsiaTheme="majorEastAsia"/>
          <w:lang w:val="en-US"/>
        </w:rPr>
        <w:t>PRIMARY</w:t>
      </w:r>
      <w:r w:rsidRPr="001A2442">
        <w:rPr>
          <w:rStyle w:val="HTML"/>
          <w:rFonts w:eastAsiaTheme="majorEastAsia"/>
          <w:lang w:val="en-US"/>
        </w:rPr>
        <w:t xml:space="preserve"> KEY,</w:t>
      </w:r>
    </w:p>
    <w:p w14:paraId="464ACA5A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 xml:space="preserve">    </w:t>
      </w:r>
      <w:proofErr w:type="spellStart"/>
      <w:r w:rsidRPr="001A2442">
        <w:rPr>
          <w:rStyle w:val="HTML"/>
          <w:rFonts w:eastAsiaTheme="majorEastAsia"/>
          <w:lang w:val="en-US"/>
        </w:rPr>
        <w:t>customer_name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type"/>
          <w:lang w:val="en-US"/>
        </w:rPr>
        <w:t>VARCHAR</w:t>
      </w: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number"/>
          <w:rFonts w:eastAsiaTheme="majorEastAsia"/>
          <w:lang w:val="en-US"/>
        </w:rPr>
        <w:t>100</w:t>
      </w:r>
      <w:r w:rsidRPr="001A2442">
        <w:rPr>
          <w:rStyle w:val="HTML"/>
          <w:rFonts w:eastAsiaTheme="majorEastAsia"/>
          <w:lang w:val="en-US"/>
        </w:rPr>
        <w:t xml:space="preserve">) </w:t>
      </w:r>
      <w:r w:rsidRPr="001A2442">
        <w:rPr>
          <w:rStyle w:val="hljs-keyword"/>
          <w:rFonts w:eastAsiaTheme="majorEastAsia"/>
          <w:lang w:val="en-US"/>
        </w:rPr>
        <w:t>NOT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NULL</w:t>
      </w:r>
      <w:r w:rsidRPr="001A2442">
        <w:rPr>
          <w:rStyle w:val="HTML"/>
          <w:rFonts w:eastAsiaTheme="majorEastAsia"/>
          <w:lang w:val="en-US"/>
        </w:rPr>
        <w:t>,</w:t>
      </w:r>
    </w:p>
    <w:p w14:paraId="3E41A8F3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 xml:space="preserve">    </w:t>
      </w:r>
      <w:proofErr w:type="spellStart"/>
      <w:r w:rsidRPr="001A2442">
        <w:rPr>
          <w:rStyle w:val="HTML"/>
          <w:rFonts w:eastAsiaTheme="majorEastAsia"/>
          <w:lang w:val="en-US"/>
        </w:rPr>
        <w:t>customer_phone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type"/>
          <w:lang w:val="en-US"/>
        </w:rPr>
        <w:t>VARCHAR</w:t>
      </w: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number"/>
          <w:rFonts w:eastAsiaTheme="majorEastAsia"/>
          <w:lang w:val="en-US"/>
        </w:rPr>
        <w:t>20</w:t>
      </w:r>
      <w:r w:rsidRPr="001A2442">
        <w:rPr>
          <w:rStyle w:val="HTML"/>
          <w:rFonts w:eastAsiaTheme="majorEastAsia"/>
          <w:lang w:val="en-US"/>
        </w:rPr>
        <w:t>),</w:t>
      </w:r>
    </w:p>
    <w:p w14:paraId="77FB4C57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 xml:space="preserve">    </w:t>
      </w:r>
      <w:proofErr w:type="spellStart"/>
      <w:r w:rsidRPr="001A2442">
        <w:rPr>
          <w:rStyle w:val="HTML"/>
          <w:rFonts w:eastAsiaTheme="majorEastAsia"/>
          <w:lang w:val="en-US"/>
        </w:rPr>
        <w:t>customer_address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type"/>
          <w:lang w:val="en-US"/>
        </w:rPr>
        <w:t>VARCHAR</w:t>
      </w: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number"/>
          <w:rFonts w:eastAsiaTheme="majorEastAsia"/>
          <w:lang w:val="en-US"/>
        </w:rPr>
        <w:t>255</w:t>
      </w:r>
      <w:r w:rsidRPr="001A2442">
        <w:rPr>
          <w:rStyle w:val="HTML"/>
          <w:rFonts w:eastAsiaTheme="majorEastAsia"/>
          <w:lang w:val="en-US"/>
        </w:rPr>
        <w:t>)</w:t>
      </w:r>
    </w:p>
    <w:p w14:paraId="7EAC8C2E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>);</w:t>
      </w:r>
    </w:p>
    <w:p w14:paraId="3C8AB42D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</w:p>
    <w:p w14:paraId="302EF8BE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comment"/>
          <w:lang w:val="en-US"/>
        </w:rPr>
        <w:t xml:space="preserve">-- </w:t>
      </w:r>
      <w:r>
        <w:rPr>
          <w:rStyle w:val="hljs-comment"/>
        </w:rPr>
        <w:t>Таблица</w:t>
      </w:r>
      <w:r w:rsidRPr="001A2442">
        <w:rPr>
          <w:rStyle w:val="hljs-comment"/>
          <w:lang w:val="en-US"/>
        </w:rPr>
        <w:t xml:space="preserve"> Employee</w:t>
      </w:r>
    </w:p>
    <w:p w14:paraId="15095510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CREATE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TABLE</w:t>
      </w:r>
      <w:r w:rsidRPr="001A2442">
        <w:rPr>
          <w:rStyle w:val="HTML"/>
          <w:rFonts w:eastAsiaTheme="majorEastAsia"/>
          <w:lang w:val="en-US"/>
        </w:rPr>
        <w:t xml:space="preserve"> Employee (</w:t>
      </w:r>
    </w:p>
    <w:p w14:paraId="2210F798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 xml:space="preserve">    </w:t>
      </w:r>
      <w:proofErr w:type="spellStart"/>
      <w:r w:rsidRPr="001A2442">
        <w:rPr>
          <w:rStyle w:val="HTML"/>
          <w:rFonts w:eastAsiaTheme="majorEastAsia"/>
          <w:lang w:val="en-US"/>
        </w:rPr>
        <w:t>employee_id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 SERIAL </w:t>
      </w:r>
      <w:r w:rsidRPr="001A2442">
        <w:rPr>
          <w:rStyle w:val="hljs-keyword"/>
          <w:rFonts w:eastAsiaTheme="majorEastAsia"/>
          <w:lang w:val="en-US"/>
        </w:rPr>
        <w:t>PRIMARY</w:t>
      </w:r>
      <w:r w:rsidRPr="001A2442">
        <w:rPr>
          <w:rStyle w:val="HTML"/>
          <w:rFonts w:eastAsiaTheme="majorEastAsia"/>
          <w:lang w:val="en-US"/>
        </w:rPr>
        <w:t xml:space="preserve"> KEY,</w:t>
      </w:r>
    </w:p>
    <w:p w14:paraId="7FF73F35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 xml:space="preserve">    </w:t>
      </w:r>
      <w:proofErr w:type="spellStart"/>
      <w:r w:rsidRPr="001A2442">
        <w:rPr>
          <w:rStyle w:val="HTML"/>
          <w:rFonts w:eastAsiaTheme="majorEastAsia"/>
          <w:lang w:val="en-US"/>
        </w:rPr>
        <w:t>employee_name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type"/>
          <w:lang w:val="en-US"/>
        </w:rPr>
        <w:t>VARCHAR</w:t>
      </w: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number"/>
          <w:rFonts w:eastAsiaTheme="majorEastAsia"/>
          <w:lang w:val="en-US"/>
        </w:rPr>
        <w:t>100</w:t>
      </w:r>
      <w:r w:rsidRPr="001A2442">
        <w:rPr>
          <w:rStyle w:val="HTML"/>
          <w:rFonts w:eastAsiaTheme="majorEastAsia"/>
          <w:lang w:val="en-US"/>
        </w:rPr>
        <w:t xml:space="preserve">) </w:t>
      </w:r>
      <w:r w:rsidRPr="001A2442">
        <w:rPr>
          <w:rStyle w:val="hljs-keyword"/>
          <w:rFonts w:eastAsiaTheme="majorEastAsia"/>
          <w:lang w:val="en-US"/>
        </w:rPr>
        <w:t>NOT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NULL</w:t>
      </w:r>
      <w:r w:rsidRPr="001A2442">
        <w:rPr>
          <w:rStyle w:val="HTML"/>
          <w:rFonts w:eastAsiaTheme="majorEastAsia"/>
          <w:lang w:val="en-US"/>
        </w:rPr>
        <w:t>,</w:t>
      </w:r>
    </w:p>
    <w:p w14:paraId="4B40CEE9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 xml:space="preserve">    </w:t>
      </w:r>
      <w:proofErr w:type="spellStart"/>
      <w:r w:rsidRPr="001A2442">
        <w:rPr>
          <w:rStyle w:val="HTML"/>
          <w:rFonts w:eastAsiaTheme="majorEastAsia"/>
          <w:lang w:val="en-US"/>
        </w:rPr>
        <w:t>employee_position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type"/>
          <w:lang w:val="en-US"/>
        </w:rPr>
        <w:t>VARCHAR</w:t>
      </w: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number"/>
          <w:rFonts w:eastAsiaTheme="majorEastAsia"/>
          <w:lang w:val="en-US"/>
        </w:rPr>
        <w:t>50</w:t>
      </w:r>
      <w:r w:rsidRPr="001A2442">
        <w:rPr>
          <w:rStyle w:val="HTML"/>
          <w:rFonts w:eastAsiaTheme="majorEastAsia"/>
          <w:lang w:val="en-US"/>
        </w:rPr>
        <w:t>)</w:t>
      </w:r>
    </w:p>
    <w:p w14:paraId="104EA7D3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>);</w:t>
      </w:r>
    </w:p>
    <w:p w14:paraId="348901B3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</w:p>
    <w:p w14:paraId="071304C6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comment"/>
          <w:lang w:val="en-US"/>
        </w:rPr>
        <w:t xml:space="preserve">-- </w:t>
      </w:r>
      <w:r>
        <w:rPr>
          <w:rStyle w:val="hljs-comment"/>
        </w:rPr>
        <w:t>Таблица</w:t>
      </w:r>
      <w:r w:rsidRPr="001A2442">
        <w:rPr>
          <w:rStyle w:val="hljs-comment"/>
          <w:lang w:val="en-US"/>
        </w:rPr>
        <w:t xml:space="preserve"> Delivery</w:t>
      </w:r>
    </w:p>
    <w:p w14:paraId="7FAAE41C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CREATE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TABLE</w:t>
      </w:r>
      <w:r w:rsidRPr="001A2442">
        <w:rPr>
          <w:rStyle w:val="HTML"/>
          <w:rFonts w:eastAsiaTheme="majorEastAsia"/>
          <w:lang w:val="en-US"/>
        </w:rPr>
        <w:t xml:space="preserve"> Delivery (</w:t>
      </w:r>
    </w:p>
    <w:p w14:paraId="59FE119D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 xml:space="preserve">    </w:t>
      </w:r>
      <w:proofErr w:type="spellStart"/>
      <w:r w:rsidRPr="001A2442">
        <w:rPr>
          <w:rStyle w:val="HTML"/>
          <w:rFonts w:eastAsiaTheme="majorEastAsia"/>
          <w:lang w:val="en-US"/>
        </w:rPr>
        <w:t>order_id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 SERIAL </w:t>
      </w:r>
      <w:r w:rsidRPr="001A2442">
        <w:rPr>
          <w:rStyle w:val="hljs-keyword"/>
          <w:rFonts w:eastAsiaTheme="majorEastAsia"/>
          <w:lang w:val="en-US"/>
        </w:rPr>
        <w:t>PRIMARY</w:t>
      </w:r>
      <w:r w:rsidRPr="001A2442">
        <w:rPr>
          <w:rStyle w:val="HTML"/>
          <w:rFonts w:eastAsiaTheme="majorEastAsia"/>
          <w:lang w:val="en-US"/>
        </w:rPr>
        <w:t xml:space="preserve"> KEY,</w:t>
      </w:r>
    </w:p>
    <w:p w14:paraId="02F68F3A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 xml:space="preserve">    </w:t>
      </w:r>
      <w:proofErr w:type="spellStart"/>
      <w:r w:rsidRPr="001A2442">
        <w:rPr>
          <w:rStyle w:val="HTML"/>
          <w:rFonts w:eastAsiaTheme="majorEastAsia"/>
          <w:lang w:val="en-US"/>
        </w:rPr>
        <w:t>customer_id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type"/>
          <w:lang w:val="en-US"/>
        </w:rPr>
        <w:t>INT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REFERENCES</w:t>
      </w:r>
      <w:r w:rsidRPr="001A2442">
        <w:rPr>
          <w:rStyle w:val="HTML"/>
          <w:rFonts w:eastAsiaTheme="majorEastAsia"/>
          <w:lang w:val="en-US"/>
        </w:rPr>
        <w:t xml:space="preserve"> Customer(</w:t>
      </w:r>
      <w:proofErr w:type="spellStart"/>
      <w:r w:rsidRPr="001A2442">
        <w:rPr>
          <w:rStyle w:val="HTML"/>
          <w:rFonts w:eastAsiaTheme="majorEastAsia"/>
          <w:lang w:val="en-US"/>
        </w:rPr>
        <w:t>customer_id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) </w:t>
      </w:r>
      <w:r w:rsidRPr="001A2442">
        <w:rPr>
          <w:rStyle w:val="hljs-keyword"/>
          <w:rFonts w:eastAsiaTheme="majorEastAsia"/>
          <w:lang w:val="en-US"/>
        </w:rPr>
        <w:t>ON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DELETE</w:t>
      </w:r>
      <w:r w:rsidRPr="001A2442">
        <w:rPr>
          <w:rStyle w:val="HTML"/>
          <w:rFonts w:eastAsiaTheme="majorEastAsia"/>
          <w:lang w:val="en-US"/>
        </w:rPr>
        <w:t xml:space="preserve"> CASCADE </w:t>
      </w:r>
      <w:r w:rsidRPr="001A2442">
        <w:rPr>
          <w:rStyle w:val="hljs-keyword"/>
          <w:rFonts w:eastAsiaTheme="majorEastAsia"/>
          <w:lang w:val="en-US"/>
        </w:rPr>
        <w:t>ON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UPDATE</w:t>
      </w:r>
      <w:r w:rsidRPr="001A2442">
        <w:rPr>
          <w:rStyle w:val="HTML"/>
          <w:rFonts w:eastAsiaTheme="majorEastAsia"/>
          <w:lang w:val="en-US"/>
        </w:rPr>
        <w:t xml:space="preserve"> CASCADE,</w:t>
      </w:r>
    </w:p>
    <w:p w14:paraId="47E159B8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 xml:space="preserve">    </w:t>
      </w:r>
      <w:proofErr w:type="spellStart"/>
      <w:r w:rsidRPr="001A2442">
        <w:rPr>
          <w:rStyle w:val="HTML"/>
          <w:rFonts w:eastAsiaTheme="majorEastAsia"/>
          <w:lang w:val="en-US"/>
        </w:rPr>
        <w:t>employee_id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type"/>
          <w:lang w:val="en-US"/>
        </w:rPr>
        <w:t>INT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REFERENCES</w:t>
      </w:r>
      <w:r w:rsidRPr="001A2442">
        <w:rPr>
          <w:rStyle w:val="HTML"/>
          <w:rFonts w:eastAsiaTheme="majorEastAsia"/>
          <w:lang w:val="en-US"/>
        </w:rPr>
        <w:t xml:space="preserve"> Employee(</w:t>
      </w:r>
      <w:proofErr w:type="spellStart"/>
      <w:r w:rsidRPr="001A2442">
        <w:rPr>
          <w:rStyle w:val="HTML"/>
          <w:rFonts w:eastAsiaTheme="majorEastAsia"/>
          <w:lang w:val="en-US"/>
        </w:rPr>
        <w:t>employee_id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) </w:t>
      </w:r>
      <w:r w:rsidRPr="001A2442">
        <w:rPr>
          <w:rStyle w:val="hljs-keyword"/>
          <w:rFonts w:eastAsiaTheme="majorEastAsia"/>
          <w:lang w:val="en-US"/>
        </w:rPr>
        <w:t>ON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DELETE</w:t>
      </w:r>
      <w:r w:rsidRPr="001A2442">
        <w:rPr>
          <w:rStyle w:val="HTML"/>
          <w:rFonts w:eastAsiaTheme="majorEastAsia"/>
          <w:lang w:val="en-US"/>
        </w:rPr>
        <w:t xml:space="preserve"> CASCADE </w:t>
      </w:r>
      <w:r w:rsidRPr="001A2442">
        <w:rPr>
          <w:rStyle w:val="hljs-keyword"/>
          <w:rFonts w:eastAsiaTheme="majorEastAsia"/>
          <w:lang w:val="en-US"/>
        </w:rPr>
        <w:t>ON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UPDATE</w:t>
      </w:r>
      <w:r w:rsidRPr="001A2442">
        <w:rPr>
          <w:rStyle w:val="HTML"/>
          <w:rFonts w:eastAsiaTheme="majorEastAsia"/>
          <w:lang w:val="en-US"/>
        </w:rPr>
        <w:t xml:space="preserve"> CASCADE,</w:t>
      </w:r>
    </w:p>
    <w:p w14:paraId="2B3BC3C9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 xml:space="preserve">    </w:t>
      </w:r>
      <w:proofErr w:type="spellStart"/>
      <w:r w:rsidRPr="001A2442">
        <w:rPr>
          <w:rStyle w:val="HTML"/>
          <w:rFonts w:eastAsiaTheme="majorEastAsia"/>
          <w:lang w:val="en-US"/>
        </w:rPr>
        <w:t>item_name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type"/>
          <w:lang w:val="en-US"/>
        </w:rPr>
        <w:t>VARCHAR</w:t>
      </w: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number"/>
          <w:rFonts w:eastAsiaTheme="majorEastAsia"/>
          <w:lang w:val="en-US"/>
        </w:rPr>
        <w:t>100</w:t>
      </w:r>
      <w:r w:rsidRPr="001A2442">
        <w:rPr>
          <w:rStyle w:val="HTML"/>
          <w:rFonts w:eastAsiaTheme="majorEastAsia"/>
          <w:lang w:val="en-US"/>
        </w:rPr>
        <w:t>),</w:t>
      </w:r>
    </w:p>
    <w:p w14:paraId="2ED2BBA1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 xml:space="preserve">    </w:t>
      </w:r>
      <w:proofErr w:type="spellStart"/>
      <w:r w:rsidRPr="001A2442">
        <w:rPr>
          <w:rStyle w:val="HTML"/>
          <w:rFonts w:eastAsiaTheme="majorEastAsia"/>
          <w:lang w:val="en-US"/>
        </w:rPr>
        <w:t>item_weight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type"/>
          <w:lang w:val="en-US"/>
        </w:rPr>
        <w:t>FLOAT</w:t>
      </w:r>
      <w:r w:rsidRPr="001A2442">
        <w:rPr>
          <w:rStyle w:val="HTML"/>
          <w:rFonts w:eastAsiaTheme="majorEastAsia"/>
          <w:lang w:val="en-US"/>
        </w:rPr>
        <w:t>,</w:t>
      </w:r>
    </w:p>
    <w:p w14:paraId="6574DF82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 xml:space="preserve">    </w:t>
      </w:r>
      <w:proofErr w:type="spellStart"/>
      <w:r w:rsidRPr="001A2442">
        <w:rPr>
          <w:rStyle w:val="HTML"/>
          <w:rFonts w:eastAsiaTheme="majorEastAsia"/>
          <w:lang w:val="en-US"/>
        </w:rPr>
        <w:t>item_volume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type"/>
          <w:lang w:val="en-US"/>
        </w:rPr>
        <w:t>FLOAT</w:t>
      </w:r>
      <w:r w:rsidRPr="001A2442">
        <w:rPr>
          <w:rStyle w:val="HTML"/>
          <w:rFonts w:eastAsiaTheme="majorEastAsia"/>
          <w:lang w:val="en-US"/>
        </w:rPr>
        <w:t>,</w:t>
      </w:r>
    </w:p>
    <w:p w14:paraId="4FAF7E21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 xml:space="preserve">    </w:t>
      </w:r>
      <w:proofErr w:type="spellStart"/>
      <w:r w:rsidRPr="001A2442">
        <w:rPr>
          <w:rStyle w:val="HTML"/>
          <w:rFonts w:eastAsiaTheme="majorEastAsia"/>
          <w:lang w:val="en-US"/>
        </w:rPr>
        <w:t>item_quantity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type"/>
          <w:lang w:val="en-US"/>
        </w:rPr>
        <w:t>INT</w:t>
      </w:r>
      <w:r w:rsidRPr="001A2442">
        <w:rPr>
          <w:rStyle w:val="HTML"/>
          <w:rFonts w:eastAsiaTheme="majorEastAsia"/>
          <w:lang w:val="en-US"/>
        </w:rPr>
        <w:t>,</w:t>
      </w:r>
    </w:p>
    <w:p w14:paraId="1A869427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 xml:space="preserve">    </w:t>
      </w:r>
      <w:proofErr w:type="spellStart"/>
      <w:r w:rsidRPr="001A2442">
        <w:rPr>
          <w:rStyle w:val="HTML"/>
          <w:rFonts w:eastAsiaTheme="majorEastAsia"/>
          <w:lang w:val="en-US"/>
        </w:rPr>
        <w:t>origin_address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type"/>
          <w:lang w:val="en-US"/>
        </w:rPr>
        <w:t>VARCHAR</w:t>
      </w: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number"/>
          <w:rFonts w:eastAsiaTheme="majorEastAsia"/>
          <w:lang w:val="en-US"/>
        </w:rPr>
        <w:t>255</w:t>
      </w:r>
      <w:r w:rsidRPr="001A2442">
        <w:rPr>
          <w:rStyle w:val="HTML"/>
          <w:rFonts w:eastAsiaTheme="majorEastAsia"/>
          <w:lang w:val="en-US"/>
        </w:rPr>
        <w:t>),</w:t>
      </w:r>
    </w:p>
    <w:p w14:paraId="37EE5FAE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 xml:space="preserve">    </w:t>
      </w:r>
      <w:proofErr w:type="spellStart"/>
      <w:r w:rsidRPr="001A2442">
        <w:rPr>
          <w:rStyle w:val="HTML"/>
          <w:rFonts w:eastAsiaTheme="majorEastAsia"/>
          <w:lang w:val="en-US"/>
        </w:rPr>
        <w:t>destination_address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type"/>
          <w:lang w:val="en-US"/>
        </w:rPr>
        <w:t>VARCHAR</w:t>
      </w: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number"/>
          <w:rFonts w:eastAsiaTheme="majorEastAsia"/>
          <w:lang w:val="en-US"/>
        </w:rPr>
        <w:t>255</w:t>
      </w:r>
      <w:r w:rsidRPr="001A2442">
        <w:rPr>
          <w:rStyle w:val="HTML"/>
          <w:rFonts w:eastAsiaTheme="majorEastAsia"/>
          <w:lang w:val="en-US"/>
        </w:rPr>
        <w:t>),</w:t>
      </w:r>
    </w:p>
    <w:p w14:paraId="4ED962F0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 xml:space="preserve">    </w:t>
      </w:r>
      <w:proofErr w:type="spellStart"/>
      <w:r w:rsidRPr="001A2442">
        <w:rPr>
          <w:rStyle w:val="HTML"/>
          <w:rFonts w:eastAsiaTheme="majorEastAsia"/>
          <w:lang w:val="en-US"/>
        </w:rPr>
        <w:t>shipment_date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type"/>
          <w:lang w:val="en-US"/>
        </w:rPr>
        <w:t>DATE</w:t>
      </w:r>
      <w:r w:rsidRPr="001A2442">
        <w:rPr>
          <w:rStyle w:val="HTML"/>
          <w:rFonts w:eastAsiaTheme="majorEastAsia"/>
          <w:lang w:val="en-US"/>
        </w:rPr>
        <w:t>,</w:t>
      </w:r>
    </w:p>
    <w:p w14:paraId="04B56B08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 xml:space="preserve">    </w:t>
      </w:r>
      <w:proofErr w:type="spellStart"/>
      <w:r w:rsidRPr="001A2442">
        <w:rPr>
          <w:rStyle w:val="HTML"/>
          <w:rFonts w:eastAsiaTheme="majorEastAsia"/>
          <w:lang w:val="en-US"/>
        </w:rPr>
        <w:t>delivery_date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type"/>
          <w:lang w:val="en-US"/>
        </w:rPr>
        <w:t>DATE</w:t>
      </w:r>
      <w:r w:rsidRPr="001A2442">
        <w:rPr>
          <w:rStyle w:val="HTML"/>
          <w:rFonts w:eastAsiaTheme="majorEastAsia"/>
          <w:lang w:val="en-US"/>
        </w:rPr>
        <w:t>,</w:t>
      </w:r>
    </w:p>
    <w:p w14:paraId="3ED7BD37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 xml:space="preserve">    status </w:t>
      </w:r>
      <w:r w:rsidRPr="001A2442">
        <w:rPr>
          <w:rStyle w:val="hljs-type"/>
          <w:lang w:val="en-US"/>
        </w:rPr>
        <w:t>VARCHAR</w:t>
      </w: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number"/>
          <w:rFonts w:eastAsiaTheme="majorEastAsia"/>
          <w:lang w:val="en-US"/>
        </w:rPr>
        <w:t>20</w:t>
      </w:r>
      <w:r w:rsidRPr="001A2442">
        <w:rPr>
          <w:rStyle w:val="HTML"/>
          <w:rFonts w:eastAsiaTheme="majorEastAsia"/>
          <w:lang w:val="en-US"/>
        </w:rPr>
        <w:t>),</w:t>
      </w:r>
    </w:p>
    <w:p w14:paraId="7582C05E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 xml:space="preserve">    </w:t>
      </w:r>
      <w:proofErr w:type="spellStart"/>
      <w:r w:rsidRPr="001A2442">
        <w:rPr>
          <w:rStyle w:val="HTML"/>
          <w:rFonts w:eastAsiaTheme="majorEastAsia"/>
          <w:lang w:val="en-US"/>
        </w:rPr>
        <w:t>document_type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type"/>
          <w:lang w:val="en-US"/>
        </w:rPr>
        <w:t>VARCHAR</w:t>
      </w: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number"/>
          <w:rFonts w:eastAsiaTheme="majorEastAsia"/>
          <w:lang w:val="en-US"/>
        </w:rPr>
        <w:t>50</w:t>
      </w:r>
      <w:r w:rsidRPr="001A2442">
        <w:rPr>
          <w:rStyle w:val="HTML"/>
          <w:rFonts w:eastAsiaTheme="majorEastAsia"/>
          <w:lang w:val="en-US"/>
        </w:rPr>
        <w:t>),</w:t>
      </w:r>
    </w:p>
    <w:p w14:paraId="341ACABD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 xml:space="preserve">    </w:t>
      </w:r>
      <w:proofErr w:type="spellStart"/>
      <w:r w:rsidRPr="001A2442">
        <w:rPr>
          <w:rStyle w:val="HTML"/>
          <w:rFonts w:eastAsiaTheme="majorEastAsia"/>
          <w:lang w:val="en-US"/>
        </w:rPr>
        <w:t>document_number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type"/>
          <w:lang w:val="en-US"/>
        </w:rPr>
        <w:t>VARCHAR</w:t>
      </w: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number"/>
          <w:rFonts w:eastAsiaTheme="majorEastAsia"/>
          <w:lang w:val="en-US"/>
        </w:rPr>
        <w:t>50</w:t>
      </w:r>
      <w:r w:rsidRPr="001A2442">
        <w:rPr>
          <w:rStyle w:val="HTML"/>
          <w:rFonts w:eastAsiaTheme="majorEastAsia"/>
          <w:lang w:val="en-US"/>
        </w:rPr>
        <w:t>),</w:t>
      </w:r>
    </w:p>
    <w:p w14:paraId="02E0806B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 xml:space="preserve">    cost </w:t>
      </w:r>
      <w:r w:rsidRPr="001A2442">
        <w:rPr>
          <w:rStyle w:val="hljs-type"/>
          <w:lang w:val="en-US"/>
        </w:rPr>
        <w:t>DECIMAL</w:t>
      </w:r>
    </w:p>
    <w:p w14:paraId="79AB2E7B" w14:textId="77777777" w:rsidR="001A2442" w:rsidRPr="008733BF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>);</w:t>
      </w:r>
    </w:p>
    <w:p w14:paraId="77DE022D" w14:textId="0ED89614" w:rsidR="001A2442" w:rsidRPr="001A2442" w:rsidRDefault="001A2442" w:rsidP="001A24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  <w:noProof/>
        </w:rPr>
        <w:drawing>
          <wp:inline distT="0" distB="0" distL="0" distR="0" wp14:anchorId="3A5DDF63" wp14:editId="064D59A0">
            <wp:extent cx="3756660" cy="398547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328" cy="400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32BEF" w14:textId="77777777" w:rsidR="001A2442" w:rsidRDefault="001A2442" w:rsidP="001A2442">
      <w:pPr>
        <w:pStyle w:val="aff8"/>
      </w:pPr>
      <w:r>
        <w:rPr>
          <w:rStyle w:val="af6"/>
        </w:rPr>
        <w:t>Обоснование последовательности создания таблиц:</w:t>
      </w:r>
    </w:p>
    <w:p w14:paraId="5B5934FB" w14:textId="77777777" w:rsidR="001A2442" w:rsidRPr="001A2442" w:rsidRDefault="001A2442" w:rsidP="001A2442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ru-RU"/>
        </w:rPr>
      </w:pPr>
      <w:r w:rsidRPr="001A2442">
        <w:rPr>
          <w:lang w:val="ru-RU"/>
        </w:rPr>
        <w:t xml:space="preserve">Сначала создаются родительские таблицы </w:t>
      </w:r>
      <w:r>
        <w:rPr>
          <w:rStyle w:val="HTML"/>
          <w:rFonts w:eastAsiaTheme="majorEastAsia"/>
        </w:rPr>
        <w:t>Customer</w:t>
      </w:r>
      <w:r w:rsidRPr="001A2442">
        <w:rPr>
          <w:lang w:val="ru-RU"/>
        </w:rPr>
        <w:t xml:space="preserve"> и </w:t>
      </w:r>
      <w:r>
        <w:rPr>
          <w:rStyle w:val="HTML"/>
          <w:rFonts w:eastAsiaTheme="majorEastAsia"/>
        </w:rPr>
        <w:t>Employee</w:t>
      </w:r>
      <w:r w:rsidRPr="001A2442">
        <w:rPr>
          <w:lang w:val="ru-RU"/>
        </w:rPr>
        <w:t>, так как они не зависят от других данных.</w:t>
      </w:r>
    </w:p>
    <w:p w14:paraId="08527421" w14:textId="77777777" w:rsidR="001A2442" w:rsidRPr="001A2442" w:rsidRDefault="001A2442" w:rsidP="001A2442">
      <w:pPr>
        <w:numPr>
          <w:ilvl w:val="0"/>
          <w:numId w:val="22"/>
        </w:numPr>
        <w:spacing w:before="100" w:beforeAutospacing="1" w:after="100" w:afterAutospacing="1" w:line="240" w:lineRule="auto"/>
        <w:rPr>
          <w:lang w:val="ru-RU"/>
        </w:rPr>
      </w:pPr>
      <w:r w:rsidRPr="001A2442">
        <w:rPr>
          <w:lang w:val="ru-RU"/>
        </w:rPr>
        <w:t xml:space="preserve">Затем создаётся таблица </w:t>
      </w:r>
      <w:r>
        <w:rPr>
          <w:rStyle w:val="HTML"/>
          <w:rFonts w:eastAsiaTheme="majorEastAsia"/>
        </w:rPr>
        <w:t>Delivery</w:t>
      </w:r>
      <w:r w:rsidRPr="001A2442">
        <w:rPr>
          <w:lang w:val="ru-RU"/>
        </w:rPr>
        <w:t>, ссылающаяся на записи из родительских таблиц.</w:t>
      </w:r>
    </w:p>
    <w:p w14:paraId="5E3DBB87" w14:textId="77777777" w:rsidR="001A2442" w:rsidRDefault="00000000" w:rsidP="001A2442">
      <w:pPr>
        <w:spacing w:after="0"/>
      </w:pPr>
      <w:r>
        <w:pict w14:anchorId="2D35B9CC">
          <v:rect id="_x0000_i1027" style="width:0;height:1.5pt" o:hralign="center" o:hrstd="t" o:hr="t" fillcolor="#a0a0a0" stroked="f"/>
        </w:pict>
      </w:r>
    </w:p>
    <w:p w14:paraId="015003F6" w14:textId="77777777" w:rsidR="001A2442" w:rsidRPr="001A2442" w:rsidRDefault="001A2442" w:rsidP="001A2442">
      <w:pPr>
        <w:pStyle w:val="31"/>
        <w:rPr>
          <w:lang w:val="ru-RU"/>
        </w:rPr>
      </w:pPr>
      <w:r w:rsidRPr="001A2442">
        <w:rPr>
          <w:lang w:val="ru-RU"/>
        </w:rPr>
        <w:lastRenderedPageBreak/>
        <w:t>3. Внесение данных</w:t>
      </w:r>
    </w:p>
    <w:p w14:paraId="75B4A6A4" w14:textId="77777777" w:rsidR="001A2442" w:rsidRDefault="001A2442" w:rsidP="001A2442">
      <w:pPr>
        <w:pStyle w:val="aff8"/>
      </w:pPr>
      <w:r>
        <w:rPr>
          <w:rStyle w:val="af6"/>
        </w:rPr>
        <w:t>SQL-команды для вставки данных:</w:t>
      </w:r>
    </w:p>
    <w:p w14:paraId="09D2EBA9" w14:textId="77777777" w:rsidR="001A2442" w:rsidRPr="008733BF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8733BF">
        <w:rPr>
          <w:rStyle w:val="hljs-comment"/>
          <w:lang w:val="en-US"/>
        </w:rPr>
        <w:t xml:space="preserve">-- </w:t>
      </w:r>
      <w:r>
        <w:rPr>
          <w:rStyle w:val="hljs-comment"/>
        </w:rPr>
        <w:t>Вставка</w:t>
      </w:r>
      <w:r w:rsidRPr="008733BF">
        <w:rPr>
          <w:rStyle w:val="hljs-comment"/>
          <w:lang w:val="en-US"/>
        </w:rPr>
        <w:t xml:space="preserve"> </w:t>
      </w:r>
      <w:r>
        <w:rPr>
          <w:rStyle w:val="hljs-comment"/>
        </w:rPr>
        <w:t>данных</w:t>
      </w:r>
      <w:r w:rsidRPr="008733BF">
        <w:rPr>
          <w:rStyle w:val="hljs-comment"/>
          <w:lang w:val="en-US"/>
        </w:rPr>
        <w:t xml:space="preserve"> </w:t>
      </w:r>
      <w:r>
        <w:rPr>
          <w:rStyle w:val="hljs-comment"/>
        </w:rPr>
        <w:t>в</w:t>
      </w:r>
      <w:r w:rsidRPr="008733BF">
        <w:rPr>
          <w:rStyle w:val="hljs-comment"/>
          <w:lang w:val="en-US"/>
        </w:rPr>
        <w:t xml:space="preserve"> Customer</w:t>
      </w:r>
    </w:p>
    <w:p w14:paraId="7BA77B4C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INSERT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INTO</w:t>
      </w:r>
      <w:r w:rsidRPr="001A2442">
        <w:rPr>
          <w:rStyle w:val="HTML"/>
          <w:rFonts w:eastAsiaTheme="majorEastAsia"/>
          <w:lang w:val="en-US"/>
        </w:rPr>
        <w:t xml:space="preserve"> Customer (</w:t>
      </w:r>
      <w:proofErr w:type="spellStart"/>
      <w:r w:rsidRPr="001A2442">
        <w:rPr>
          <w:rStyle w:val="HTML"/>
          <w:rFonts w:eastAsiaTheme="majorEastAsia"/>
          <w:lang w:val="en-US"/>
        </w:rPr>
        <w:t>customer_name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, </w:t>
      </w:r>
      <w:proofErr w:type="spellStart"/>
      <w:r w:rsidRPr="001A2442">
        <w:rPr>
          <w:rStyle w:val="HTML"/>
          <w:rFonts w:eastAsiaTheme="majorEastAsia"/>
          <w:lang w:val="en-US"/>
        </w:rPr>
        <w:t>customer_phone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, </w:t>
      </w:r>
      <w:proofErr w:type="spellStart"/>
      <w:r w:rsidRPr="001A2442">
        <w:rPr>
          <w:rStyle w:val="HTML"/>
          <w:rFonts w:eastAsiaTheme="majorEastAsia"/>
          <w:lang w:val="en-US"/>
        </w:rPr>
        <w:t>customer_address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) </w:t>
      </w:r>
      <w:r w:rsidRPr="001A2442">
        <w:rPr>
          <w:rStyle w:val="hljs-keyword"/>
          <w:rFonts w:eastAsiaTheme="majorEastAsia"/>
          <w:lang w:val="en-US"/>
        </w:rPr>
        <w:t>VALUES</w:t>
      </w:r>
    </w:p>
    <w:p w14:paraId="633208B2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string"/>
          <w:lang w:val="en-US"/>
        </w:rPr>
        <w:t>'Ivan Ivanov'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'1234567890'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'Address 1'</w:t>
      </w:r>
      <w:r w:rsidRPr="001A2442">
        <w:rPr>
          <w:rStyle w:val="HTML"/>
          <w:rFonts w:eastAsiaTheme="majorEastAsia"/>
          <w:lang w:val="en-US"/>
        </w:rPr>
        <w:t>),</w:t>
      </w:r>
    </w:p>
    <w:p w14:paraId="118478B2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string"/>
          <w:lang w:val="en-US"/>
        </w:rPr>
        <w:t>'Petr Petrov'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'0987654321'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'Address 2'</w:t>
      </w:r>
      <w:r w:rsidRPr="001A2442">
        <w:rPr>
          <w:rStyle w:val="HTML"/>
          <w:rFonts w:eastAsiaTheme="majorEastAsia"/>
          <w:lang w:val="en-US"/>
        </w:rPr>
        <w:t>),</w:t>
      </w:r>
    </w:p>
    <w:p w14:paraId="22170AF3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string"/>
          <w:lang w:val="en-US"/>
        </w:rPr>
        <w:t>'Anna Smirnova'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'1122334455'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'Address 3'</w:t>
      </w:r>
      <w:r w:rsidRPr="001A2442">
        <w:rPr>
          <w:rStyle w:val="HTML"/>
          <w:rFonts w:eastAsiaTheme="majorEastAsia"/>
          <w:lang w:val="en-US"/>
        </w:rPr>
        <w:t>),</w:t>
      </w:r>
    </w:p>
    <w:p w14:paraId="690BCE49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string"/>
          <w:lang w:val="en-US"/>
        </w:rPr>
        <w:t>'Maria Ivanova'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'5566778899'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'Address 4'</w:t>
      </w:r>
      <w:r w:rsidRPr="001A2442">
        <w:rPr>
          <w:rStyle w:val="HTML"/>
          <w:rFonts w:eastAsiaTheme="majorEastAsia"/>
          <w:lang w:val="en-US"/>
        </w:rPr>
        <w:t>),</w:t>
      </w:r>
    </w:p>
    <w:p w14:paraId="04F5C7B3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string"/>
          <w:lang w:val="en-US"/>
        </w:rPr>
        <w:t>'Nikolay Sidorov'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'6677889900'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'Address 5'</w:t>
      </w:r>
      <w:r w:rsidRPr="001A2442">
        <w:rPr>
          <w:rStyle w:val="HTML"/>
          <w:rFonts w:eastAsiaTheme="majorEastAsia"/>
          <w:lang w:val="en-US"/>
        </w:rPr>
        <w:t>);</w:t>
      </w:r>
    </w:p>
    <w:p w14:paraId="63FAD732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</w:p>
    <w:p w14:paraId="291E89B5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comment"/>
          <w:lang w:val="en-US"/>
        </w:rPr>
        <w:t xml:space="preserve">-- </w:t>
      </w:r>
      <w:r>
        <w:rPr>
          <w:rStyle w:val="hljs-comment"/>
        </w:rPr>
        <w:t>Вставка</w:t>
      </w:r>
      <w:r w:rsidRPr="001A2442">
        <w:rPr>
          <w:rStyle w:val="hljs-comment"/>
          <w:lang w:val="en-US"/>
        </w:rPr>
        <w:t xml:space="preserve"> </w:t>
      </w:r>
      <w:r>
        <w:rPr>
          <w:rStyle w:val="hljs-comment"/>
        </w:rPr>
        <w:t>данных</w:t>
      </w:r>
      <w:r w:rsidRPr="001A2442">
        <w:rPr>
          <w:rStyle w:val="hljs-comment"/>
          <w:lang w:val="en-US"/>
        </w:rPr>
        <w:t xml:space="preserve"> </w:t>
      </w:r>
      <w:r>
        <w:rPr>
          <w:rStyle w:val="hljs-comment"/>
        </w:rPr>
        <w:t>в</w:t>
      </w:r>
      <w:r w:rsidRPr="001A2442">
        <w:rPr>
          <w:rStyle w:val="hljs-comment"/>
          <w:lang w:val="en-US"/>
        </w:rPr>
        <w:t xml:space="preserve"> Employee</w:t>
      </w:r>
    </w:p>
    <w:p w14:paraId="1395B7DA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INSERT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INTO</w:t>
      </w:r>
      <w:r w:rsidRPr="001A2442">
        <w:rPr>
          <w:rStyle w:val="HTML"/>
          <w:rFonts w:eastAsiaTheme="majorEastAsia"/>
          <w:lang w:val="en-US"/>
        </w:rPr>
        <w:t xml:space="preserve"> Employee (</w:t>
      </w:r>
      <w:proofErr w:type="spellStart"/>
      <w:r w:rsidRPr="001A2442">
        <w:rPr>
          <w:rStyle w:val="HTML"/>
          <w:rFonts w:eastAsiaTheme="majorEastAsia"/>
          <w:lang w:val="en-US"/>
        </w:rPr>
        <w:t>employee_name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, </w:t>
      </w:r>
      <w:proofErr w:type="spellStart"/>
      <w:r w:rsidRPr="001A2442">
        <w:rPr>
          <w:rStyle w:val="HTML"/>
          <w:rFonts w:eastAsiaTheme="majorEastAsia"/>
          <w:lang w:val="en-US"/>
        </w:rPr>
        <w:t>employee_position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) </w:t>
      </w:r>
      <w:r w:rsidRPr="001A2442">
        <w:rPr>
          <w:rStyle w:val="hljs-keyword"/>
          <w:rFonts w:eastAsiaTheme="majorEastAsia"/>
          <w:lang w:val="en-US"/>
        </w:rPr>
        <w:t>VALUES</w:t>
      </w:r>
    </w:p>
    <w:p w14:paraId="71BAEA87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string"/>
          <w:lang w:val="en-US"/>
        </w:rPr>
        <w:t>'John Doe'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'Driver'</w:t>
      </w:r>
      <w:r w:rsidRPr="001A2442">
        <w:rPr>
          <w:rStyle w:val="HTML"/>
          <w:rFonts w:eastAsiaTheme="majorEastAsia"/>
          <w:lang w:val="en-US"/>
        </w:rPr>
        <w:t>),</w:t>
      </w:r>
    </w:p>
    <w:p w14:paraId="2AC4300F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string"/>
          <w:lang w:val="en-US"/>
        </w:rPr>
        <w:t>'Jane Smith'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'Dispatcher'</w:t>
      </w:r>
      <w:r w:rsidRPr="001A2442">
        <w:rPr>
          <w:rStyle w:val="HTML"/>
          <w:rFonts w:eastAsiaTheme="majorEastAsia"/>
          <w:lang w:val="en-US"/>
        </w:rPr>
        <w:t>),</w:t>
      </w:r>
    </w:p>
    <w:p w14:paraId="43748265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string"/>
          <w:lang w:val="en-US"/>
        </w:rPr>
        <w:t>'Alex Black'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'Manager'</w:t>
      </w:r>
      <w:r w:rsidRPr="001A2442">
        <w:rPr>
          <w:rStyle w:val="HTML"/>
          <w:rFonts w:eastAsiaTheme="majorEastAsia"/>
          <w:lang w:val="en-US"/>
        </w:rPr>
        <w:t>),</w:t>
      </w:r>
    </w:p>
    <w:p w14:paraId="67BB3973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string"/>
          <w:lang w:val="en-US"/>
        </w:rPr>
        <w:t>'Olga White'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'Loader'</w:t>
      </w:r>
      <w:r w:rsidRPr="001A2442">
        <w:rPr>
          <w:rStyle w:val="HTML"/>
          <w:rFonts w:eastAsiaTheme="majorEastAsia"/>
          <w:lang w:val="en-US"/>
        </w:rPr>
        <w:t>),</w:t>
      </w:r>
    </w:p>
    <w:p w14:paraId="1497EC0A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string"/>
          <w:lang w:val="en-US"/>
        </w:rPr>
        <w:t>'Victor Green'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'Driver'</w:t>
      </w:r>
      <w:r w:rsidRPr="001A2442">
        <w:rPr>
          <w:rStyle w:val="HTML"/>
          <w:rFonts w:eastAsiaTheme="majorEastAsia"/>
          <w:lang w:val="en-US"/>
        </w:rPr>
        <w:t>);</w:t>
      </w:r>
    </w:p>
    <w:p w14:paraId="2346E765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</w:p>
    <w:p w14:paraId="7227C429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comment"/>
          <w:lang w:val="en-US"/>
        </w:rPr>
        <w:t xml:space="preserve">-- </w:t>
      </w:r>
      <w:r>
        <w:rPr>
          <w:rStyle w:val="hljs-comment"/>
        </w:rPr>
        <w:t>Вставка</w:t>
      </w:r>
      <w:r w:rsidRPr="001A2442">
        <w:rPr>
          <w:rStyle w:val="hljs-comment"/>
          <w:lang w:val="en-US"/>
        </w:rPr>
        <w:t xml:space="preserve"> </w:t>
      </w:r>
      <w:r>
        <w:rPr>
          <w:rStyle w:val="hljs-comment"/>
        </w:rPr>
        <w:t>данных</w:t>
      </w:r>
      <w:r w:rsidRPr="001A2442">
        <w:rPr>
          <w:rStyle w:val="hljs-comment"/>
          <w:lang w:val="en-US"/>
        </w:rPr>
        <w:t xml:space="preserve"> </w:t>
      </w:r>
      <w:r>
        <w:rPr>
          <w:rStyle w:val="hljs-comment"/>
        </w:rPr>
        <w:t>в</w:t>
      </w:r>
      <w:r w:rsidRPr="001A2442">
        <w:rPr>
          <w:rStyle w:val="hljs-comment"/>
          <w:lang w:val="en-US"/>
        </w:rPr>
        <w:t xml:space="preserve"> Delivery</w:t>
      </w:r>
    </w:p>
    <w:p w14:paraId="7A9D5B1E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INSERT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INTO</w:t>
      </w:r>
      <w:r w:rsidRPr="001A2442">
        <w:rPr>
          <w:rStyle w:val="HTML"/>
          <w:rFonts w:eastAsiaTheme="majorEastAsia"/>
          <w:lang w:val="en-US"/>
        </w:rPr>
        <w:t xml:space="preserve"> Delivery (</w:t>
      </w:r>
      <w:proofErr w:type="spellStart"/>
      <w:r w:rsidRPr="001A2442">
        <w:rPr>
          <w:rStyle w:val="HTML"/>
          <w:rFonts w:eastAsiaTheme="majorEastAsia"/>
          <w:lang w:val="en-US"/>
        </w:rPr>
        <w:t>customer_id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, </w:t>
      </w:r>
      <w:proofErr w:type="spellStart"/>
      <w:r w:rsidRPr="001A2442">
        <w:rPr>
          <w:rStyle w:val="HTML"/>
          <w:rFonts w:eastAsiaTheme="majorEastAsia"/>
          <w:lang w:val="en-US"/>
        </w:rPr>
        <w:t>employee_id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, </w:t>
      </w:r>
      <w:proofErr w:type="spellStart"/>
      <w:r w:rsidRPr="001A2442">
        <w:rPr>
          <w:rStyle w:val="HTML"/>
          <w:rFonts w:eastAsiaTheme="majorEastAsia"/>
          <w:lang w:val="en-US"/>
        </w:rPr>
        <w:t>item_name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, </w:t>
      </w:r>
      <w:proofErr w:type="spellStart"/>
      <w:r w:rsidRPr="001A2442">
        <w:rPr>
          <w:rStyle w:val="HTML"/>
          <w:rFonts w:eastAsiaTheme="majorEastAsia"/>
          <w:lang w:val="en-US"/>
        </w:rPr>
        <w:t>item_weight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, </w:t>
      </w:r>
      <w:proofErr w:type="spellStart"/>
      <w:r w:rsidRPr="001A2442">
        <w:rPr>
          <w:rStyle w:val="HTML"/>
          <w:rFonts w:eastAsiaTheme="majorEastAsia"/>
          <w:lang w:val="en-US"/>
        </w:rPr>
        <w:t>item_volume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, </w:t>
      </w:r>
      <w:proofErr w:type="spellStart"/>
      <w:r w:rsidRPr="001A2442">
        <w:rPr>
          <w:rStyle w:val="HTML"/>
          <w:rFonts w:eastAsiaTheme="majorEastAsia"/>
          <w:lang w:val="en-US"/>
        </w:rPr>
        <w:t>item_quantity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, </w:t>
      </w:r>
      <w:proofErr w:type="spellStart"/>
      <w:r w:rsidRPr="001A2442">
        <w:rPr>
          <w:rStyle w:val="HTML"/>
          <w:rFonts w:eastAsiaTheme="majorEastAsia"/>
          <w:lang w:val="en-US"/>
        </w:rPr>
        <w:t>origin_address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, </w:t>
      </w:r>
      <w:proofErr w:type="spellStart"/>
      <w:r w:rsidRPr="001A2442">
        <w:rPr>
          <w:rStyle w:val="HTML"/>
          <w:rFonts w:eastAsiaTheme="majorEastAsia"/>
          <w:lang w:val="en-US"/>
        </w:rPr>
        <w:t>destination_address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, </w:t>
      </w:r>
      <w:proofErr w:type="spellStart"/>
      <w:r w:rsidRPr="001A2442">
        <w:rPr>
          <w:rStyle w:val="HTML"/>
          <w:rFonts w:eastAsiaTheme="majorEastAsia"/>
          <w:lang w:val="en-US"/>
        </w:rPr>
        <w:t>shipment_date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, </w:t>
      </w:r>
      <w:proofErr w:type="spellStart"/>
      <w:r w:rsidRPr="001A2442">
        <w:rPr>
          <w:rStyle w:val="HTML"/>
          <w:rFonts w:eastAsiaTheme="majorEastAsia"/>
          <w:lang w:val="en-US"/>
        </w:rPr>
        <w:t>delivery_date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, status, </w:t>
      </w:r>
      <w:proofErr w:type="spellStart"/>
      <w:r w:rsidRPr="001A2442">
        <w:rPr>
          <w:rStyle w:val="HTML"/>
          <w:rFonts w:eastAsiaTheme="majorEastAsia"/>
          <w:lang w:val="en-US"/>
        </w:rPr>
        <w:t>document_type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, </w:t>
      </w:r>
      <w:proofErr w:type="spellStart"/>
      <w:r w:rsidRPr="001A2442">
        <w:rPr>
          <w:rStyle w:val="HTML"/>
          <w:rFonts w:eastAsiaTheme="majorEastAsia"/>
          <w:lang w:val="en-US"/>
        </w:rPr>
        <w:t>document_number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, cost) </w:t>
      </w:r>
      <w:r w:rsidRPr="001A2442">
        <w:rPr>
          <w:rStyle w:val="hljs-keyword"/>
          <w:rFonts w:eastAsiaTheme="majorEastAsia"/>
          <w:lang w:val="en-US"/>
        </w:rPr>
        <w:t>VALUES</w:t>
      </w:r>
    </w:p>
    <w:p w14:paraId="01BD826B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number"/>
          <w:rFonts w:eastAsiaTheme="majorEastAsia"/>
          <w:lang w:val="en-US"/>
        </w:rPr>
        <w:t>1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1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'Fridge'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100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2.5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1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'Warehouse 1'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'Home 1'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'2024-09-01'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'2024-09-02'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'Delivered'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'Invoice'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'INV123'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1500</w:t>
      </w:r>
      <w:r w:rsidRPr="001A2442">
        <w:rPr>
          <w:rStyle w:val="HTML"/>
          <w:rFonts w:eastAsiaTheme="majorEastAsia"/>
          <w:lang w:val="en-US"/>
        </w:rPr>
        <w:t>),</w:t>
      </w:r>
    </w:p>
    <w:p w14:paraId="5E40E15E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number"/>
          <w:rFonts w:eastAsiaTheme="majorEastAsia"/>
          <w:lang w:val="en-US"/>
        </w:rPr>
        <w:t>2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2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'Washing Machine'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75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1.8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1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'Warehouse 2'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'Home 2'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'2024-09-01'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'2024-09-03'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'Delivered'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'Invoice'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'INV124'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1300</w:t>
      </w:r>
      <w:r w:rsidRPr="001A2442">
        <w:rPr>
          <w:rStyle w:val="HTML"/>
          <w:rFonts w:eastAsiaTheme="majorEastAsia"/>
          <w:lang w:val="en-US"/>
        </w:rPr>
        <w:t>),</w:t>
      </w:r>
    </w:p>
    <w:p w14:paraId="7A12AA37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number"/>
          <w:rFonts w:eastAsiaTheme="majorEastAsia"/>
          <w:lang w:val="en-US"/>
        </w:rPr>
        <w:t>3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3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'TV'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50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1.2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1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'Warehouse 3'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'Home 3'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'2024-09-02'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'2024-09-04'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'In Transit'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'Invoice'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'INV125'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800</w:t>
      </w:r>
      <w:r w:rsidRPr="001A2442">
        <w:rPr>
          <w:rStyle w:val="HTML"/>
          <w:rFonts w:eastAsiaTheme="majorEastAsia"/>
          <w:lang w:val="en-US"/>
        </w:rPr>
        <w:t>),</w:t>
      </w:r>
    </w:p>
    <w:p w14:paraId="3918F35F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number"/>
          <w:rFonts w:eastAsiaTheme="majorEastAsia"/>
          <w:lang w:val="en-US"/>
        </w:rPr>
        <w:t>4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4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'Microwave'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30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0.8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1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'Warehouse 4'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'Home 4'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'2024-09-03'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'2024-09-05'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'In Transit'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'Invoice'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'INV126'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600</w:t>
      </w:r>
      <w:r w:rsidRPr="001A2442">
        <w:rPr>
          <w:rStyle w:val="HTML"/>
          <w:rFonts w:eastAsiaTheme="majorEastAsia"/>
          <w:lang w:val="en-US"/>
        </w:rPr>
        <w:t>),</w:t>
      </w:r>
    </w:p>
    <w:p w14:paraId="0D3D52DD" w14:textId="77777777" w:rsidR="001A2442" w:rsidRPr="008733BF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TML"/>
          <w:rFonts w:eastAsiaTheme="majorEastAsia"/>
          <w:lang w:val="en-US"/>
        </w:rPr>
        <w:t>(</w:t>
      </w:r>
      <w:r w:rsidRPr="001A2442">
        <w:rPr>
          <w:rStyle w:val="hljs-number"/>
          <w:rFonts w:eastAsiaTheme="majorEastAsia"/>
          <w:lang w:val="en-US"/>
        </w:rPr>
        <w:t>5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5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'Dishwasher'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85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2.0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1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'Warehouse 5'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'Home 5'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'2024-09-01'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'2024-09-06'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'Pending'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'Invoice'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string"/>
          <w:lang w:val="en-US"/>
        </w:rPr>
        <w:t>'INV127'</w:t>
      </w:r>
      <w:r w:rsidRPr="001A2442">
        <w:rPr>
          <w:rStyle w:val="HTML"/>
          <w:rFonts w:eastAsiaTheme="majorEastAsia"/>
          <w:lang w:val="en-US"/>
        </w:rPr>
        <w:t xml:space="preserve">, </w:t>
      </w:r>
      <w:r w:rsidRPr="001A2442">
        <w:rPr>
          <w:rStyle w:val="hljs-number"/>
          <w:rFonts w:eastAsiaTheme="majorEastAsia"/>
          <w:lang w:val="en-US"/>
        </w:rPr>
        <w:t>1400</w:t>
      </w:r>
      <w:r w:rsidRPr="001A2442">
        <w:rPr>
          <w:rStyle w:val="HTML"/>
          <w:rFonts w:eastAsiaTheme="majorEastAsia"/>
          <w:lang w:val="en-US"/>
        </w:rPr>
        <w:t>);</w:t>
      </w:r>
    </w:p>
    <w:p w14:paraId="5BCB942E" w14:textId="5F466992" w:rsidR="001A2442" w:rsidRPr="001A2442" w:rsidRDefault="001A2442" w:rsidP="001A2442">
      <w:pPr>
        <w:pStyle w:val="HTML0"/>
        <w:rPr>
          <w:rStyle w:val="HTML"/>
          <w:rFonts w:eastAsiaTheme="majorEastAsia"/>
        </w:rPr>
      </w:pPr>
      <w:r>
        <w:rPr>
          <w:rStyle w:val="HTML"/>
          <w:rFonts w:eastAsiaTheme="majorEastAsia"/>
          <w:noProof/>
        </w:rPr>
        <w:drawing>
          <wp:inline distT="0" distB="0" distL="0" distR="0" wp14:anchorId="796310CC" wp14:editId="12D5930F">
            <wp:extent cx="4914900" cy="2528443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544" cy="254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0A97A" w14:textId="77777777" w:rsidR="001A2442" w:rsidRDefault="001A2442" w:rsidP="001A2442">
      <w:pPr>
        <w:pStyle w:val="aff8"/>
      </w:pPr>
      <w:r>
        <w:rPr>
          <w:rStyle w:val="af6"/>
        </w:rPr>
        <w:t>Обоснование последовательности внесения данных:</w:t>
      </w:r>
    </w:p>
    <w:p w14:paraId="229261D9" w14:textId="77777777" w:rsidR="001A2442" w:rsidRPr="001A2442" w:rsidRDefault="001A2442" w:rsidP="001A2442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ru-RU"/>
        </w:rPr>
      </w:pPr>
      <w:r w:rsidRPr="001A2442">
        <w:rPr>
          <w:lang w:val="ru-RU"/>
        </w:rPr>
        <w:t xml:space="preserve">Сначала заполняются таблицы </w:t>
      </w:r>
      <w:r>
        <w:rPr>
          <w:rStyle w:val="HTML"/>
          <w:rFonts w:eastAsiaTheme="majorEastAsia"/>
        </w:rPr>
        <w:t>Customer</w:t>
      </w:r>
      <w:r w:rsidRPr="001A2442">
        <w:rPr>
          <w:lang w:val="ru-RU"/>
        </w:rPr>
        <w:t xml:space="preserve"> и </w:t>
      </w:r>
      <w:r>
        <w:rPr>
          <w:rStyle w:val="HTML"/>
          <w:rFonts w:eastAsiaTheme="majorEastAsia"/>
        </w:rPr>
        <w:t>Employee</w:t>
      </w:r>
      <w:r w:rsidRPr="001A2442">
        <w:rPr>
          <w:lang w:val="ru-RU"/>
        </w:rPr>
        <w:t xml:space="preserve">, чтобы можно было ссылаться на их ключи в таблице </w:t>
      </w:r>
      <w:r>
        <w:rPr>
          <w:rStyle w:val="HTML"/>
          <w:rFonts w:eastAsiaTheme="majorEastAsia"/>
        </w:rPr>
        <w:t>Delivery</w:t>
      </w:r>
      <w:r w:rsidRPr="001A2442">
        <w:rPr>
          <w:lang w:val="ru-RU"/>
        </w:rPr>
        <w:t>.</w:t>
      </w:r>
    </w:p>
    <w:p w14:paraId="64C081F8" w14:textId="77777777" w:rsidR="001A2442" w:rsidRPr="001A2442" w:rsidRDefault="001A2442" w:rsidP="001A2442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ru-RU"/>
        </w:rPr>
      </w:pPr>
      <w:r w:rsidRPr="001A2442">
        <w:rPr>
          <w:lang w:val="ru-RU"/>
        </w:rPr>
        <w:t xml:space="preserve">Если попытаться вставить запись в таблицу </w:t>
      </w:r>
      <w:r>
        <w:rPr>
          <w:rStyle w:val="HTML"/>
          <w:rFonts w:eastAsiaTheme="majorEastAsia"/>
        </w:rPr>
        <w:t>Delivery</w:t>
      </w:r>
      <w:r w:rsidRPr="001A2442">
        <w:rPr>
          <w:lang w:val="ru-RU"/>
        </w:rPr>
        <w:t xml:space="preserve">, не добавив соответствующие записи в </w:t>
      </w:r>
      <w:r>
        <w:rPr>
          <w:rStyle w:val="HTML"/>
          <w:rFonts w:eastAsiaTheme="majorEastAsia"/>
        </w:rPr>
        <w:t>Customer</w:t>
      </w:r>
      <w:r w:rsidRPr="001A2442">
        <w:rPr>
          <w:lang w:val="ru-RU"/>
        </w:rPr>
        <w:t xml:space="preserve"> или </w:t>
      </w:r>
      <w:r>
        <w:rPr>
          <w:rStyle w:val="HTML"/>
          <w:rFonts w:eastAsiaTheme="majorEastAsia"/>
        </w:rPr>
        <w:t>Employee</w:t>
      </w:r>
      <w:r w:rsidRPr="001A2442">
        <w:rPr>
          <w:lang w:val="ru-RU"/>
        </w:rPr>
        <w:t>, произойдёт ошибка из-за нарушения ссылочной целостности.</w:t>
      </w:r>
    </w:p>
    <w:p w14:paraId="4846F384" w14:textId="77777777" w:rsidR="001A2442" w:rsidRDefault="00000000" w:rsidP="001A2442">
      <w:pPr>
        <w:spacing w:after="0"/>
      </w:pPr>
      <w:r>
        <w:pict w14:anchorId="0125926B">
          <v:rect id="_x0000_i1028" style="width:0;height:1.5pt" o:hralign="center" o:hrstd="t" o:hr="t" fillcolor="#a0a0a0" stroked="f"/>
        </w:pict>
      </w:r>
    </w:p>
    <w:p w14:paraId="64F8E26C" w14:textId="77777777" w:rsidR="001A2442" w:rsidRPr="008733BF" w:rsidRDefault="001A2442" w:rsidP="001A2442">
      <w:pPr>
        <w:pStyle w:val="31"/>
      </w:pPr>
      <w:r w:rsidRPr="008733BF">
        <w:lastRenderedPageBreak/>
        <w:t xml:space="preserve">4. </w:t>
      </w:r>
      <w:r>
        <w:t>INNER</w:t>
      </w:r>
      <w:r w:rsidRPr="008733BF">
        <w:t xml:space="preserve"> </w:t>
      </w:r>
      <w:r>
        <w:t>JOIN</w:t>
      </w:r>
    </w:p>
    <w:p w14:paraId="3B133069" w14:textId="77777777" w:rsidR="001A2442" w:rsidRPr="008733BF" w:rsidRDefault="001A2442" w:rsidP="001A2442">
      <w:pPr>
        <w:pStyle w:val="aff8"/>
        <w:rPr>
          <w:lang w:val="en-US"/>
        </w:rPr>
      </w:pPr>
      <w:r w:rsidRPr="008733BF">
        <w:rPr>
          <w:rStyle w:val="af6"/>
          <w:lang w:val="en-US"/>
        </w:rPr>
        <w:t>SQL-</w:t>
      </w:r>
      <w:r>
        <w:rPr>
          <w:rStyle w:val="af6"/>
        </w:rPr>
        <w:t>запрос</w:t>
      </w:r>
      <w:r w:rsidRPr="008733BF">
        <w:rPr>
          <w:rStyle w:val="af6"/>
          <w:lang w:val="en-US"/>
        </w:rPr>
        <w:t>:</w:t>
      </w:r>
    </w:p>
    <w:p w14:paraId="08AC8711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SELECT</w:t>
      </w:r>
      <w:r w:rsidRPr="001A2442">
        <w:rPr>
          <w:rStyle w:val="HTML"/>
          <w:rFonts w:eastAsiaTheme="majorEastAsia"/>
          <w:lang w:val="en-US"/>
        </w:rPr>
        <w:t xml:space="preserve"> </w:t>
      </w:r>
      <w:proofErr w:type="spellStart"/>
      <w:r w:rsidRPr="001A2442">
        <w:rPr>
          <w:rStyle w:val="HTML"/>
          <w:rFonts w:eastAsiaTheme="majorEastAsia"/>
          <w:lang w:val="en-US"/>
        </w:rPr>
        <w:t>Delivery.order_id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, </w:t>
      </w:r>
      <w:proofErr w:type="spellStart"/>
      <w:r w:rsidRPr="001A2442">
        <w:rPr>
          <w:rStyle w:val="HTML"/>
          <w:rFonts w:eastAsiaTheme="majorEastAsia"/>
          <w:lang w:val="en-US"/>
        </w:rPr>
        <w:t>Customer.customer_name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, </w:t>
      </w:r>
      <w:proofErr w:type="spellStart"/>
      <w:r w:rsidRPr="001A2442">
        <w:rPr>
          <w:rStyle w:val="HTML"/>
          <w:rFonts w:eastAsiaTheme="majorEastAsia"/>
          <w:lang w:val="en-US"/>
        </w:rPr>
        <w:t>Employee.employee_name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, </w:t>
      </w:r>
      <w:proofErr w:type="spellStart"/>
      <w:r w:rsidRPr="001A2442">
        <w:rPr>
          <w:rStyle w:val="HTML"/>
          <w:rFonts w:eastAsiaTheme="majorEastAsia"/>
          <w:lang w:val="en-US"/>
        </w:rPr>
        <w:t>Delivery.item_name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, </w:t>
      </w:r>
      <w:proofErr w:type="spellStart"/>
      <w:r w:rsidRPr="001A2442">
        <w:rPr>
          <w:rStyle w:val="HTML"/>
          <w:rFonts w:eastAsiaTheme="majorEastAsia"/>
          <w:lang w:val="en-US"/>
        </w:rPr>
        <w:t>Delivery.status</w:t>
      </w:r>
      <w:proofErr w:type="spellEnd"/>
    </w:p>
    <w:p w14:paraId="5DC655E4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FROM</w:t>
      </w:r>
      <w:r w:rsidRPr="001A2442">
        <w:rPr>
          <w:rStyle w:val="HTML"/>
          <w:rFonts w:eastAsiaTheme="majorEastAsia"/>
          <w:lang w:val="en-US"/>
        </w:rPr>
        <w:t xml:space="preserve"> Delivery</w:t>
      </w:r>
    </w:p>
    <w:p w14:paraId="1CD9E6F2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INNER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JOIN</w:t>
      </w:r>
      <w:r w:rsidRPr="001A2442">
        <w:rPr>
          <w:rStyle w:val="HTML"/>
          <w:rFonts w:eastAsiaTheme="majorEastAsia"/>
          <w:lang w:val="en-US"/>
        </w:rPr>
        <w:t xml:space="preserve"> Customer </w:t>
      </w:r>
      <w:r w:rsidRPr="001A2442">
        <w:rPr>
          <w:rStyle w:val="hljs-keyword"/>
          <w:rFonts w:eastAsiaTheme="majorEastAsia"/>
          <w:lang w:val="en-US"/>
        </w:rPr>
        <w:t>ON</w:t>
      </w:r>
      <w:r w:rsidRPr="001A2442">
        <w:rPr>
          <w:rStyle w:val="HTML"/>
          <w:rFonts w:eastAsiaTheme="majorEastAsia"/>
          <w:lang w:val="en-US"/>
        </w:rPr>
        <w:t xml:space="preserve"> </w:t>
      </w:r>
      <w:proofErr w:type="spellStart"/>
      <w:r w:rsidRPr="001A2442">
        <w:rPr>
          <w:rStyle w:val="HTML"/>
          <w:rFonts w:eastAsiaTheme="majorEastAsia"/>
          <w:lang w:val="en-US"/>
        </w:rPr>
        <w:t>Delivery.customer_id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operator"/>
          <w:lang w:val="en-US"/>
        </w:rPr>
        <w:t>=</w:t>
      </w:r>
      <w:r w:rsidRPr="001A2442">
        <w:rPr>
          <w:rStyle w:val="HTML"/>
          <w:rFonts w:eastAsiaTheme="majorEastAsia"/>
          <w:lang w:val="en-US"/>
        </w:rPr>
        <w:t xml:space="preserve"> </w:t>
      </w:r>
      <w:proofErr w:type="spellStart"/>
      <w:r w:rsidRPr="001A2442">
        <w:rPr>
          <w:rStyle w:val="HTML"/>
          <w:rFonts w:eastAsiaTheme="majorEastAsia"/>
          <w:lang w:val="en-US"/>
        </w:rPr>
        <w:t>Customer.customer_id</w:t>
      </w:r>
      <w:proofErr w:type="spellEnd"/>
    </w:p>
    <w:p w14:paraId="6E7D8098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INNER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JOIN</w:t>
      </w:r>
      <w:r w:rsidRPr="001A2442">
        <w:rPr>
          <w:rStyle w:val="HTML"/>
          <w:rFonts w:eastAsiaTheme="majorEastAsia"/>
          <w:lang w:val="en-US"/>
        </w:rPr>
        <w:t xml:space="preserve"> Employee </w:t>
      </w:r>
      <w:r w:rsidRPr="001A2442">
        <w:rPr>
          <w:rStyle w:val="hljs-keyword"/>
          <w:rFonts w:eastAsiaTheme="majorEastAsia"/>
          <w:lang w:val="en-US"/>
        </w:rPr>
        <w:t>ON</w:t>
      </w:r>
      <w:r w:rsidRPr="001A2442">
        <w:rPr>
          <w:rStyle w:val="HTML"/>
          <w:rFonts w:eastAsiaTheme="majorEastAsia"/>
          <w:lang w:val="en-US"/>
        </w:rPr>
        <w:t xml:space="preserve"> </w:t>
      </w:r>
      <w:proofErr w:type="spellStart"/>
      <w:r w:rsidRPr="001A2442">
        <w:rPr>
          <w:rStyle w:val="HTML"/>
          <w:rFonts w:eastAsiaTheme="majorEastAsia"/>
          <w:lang w:val="en-US"/>
        </w:rPr>
        <w:t>Delivery.employee_id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operator"/>
          <w:lang w:val="en-US"/>
        </w:rPr>
        <w:t>=</w:t>
      </w:r>
      <w:r w:rsidRPr="001A2442">
        <w:rPr>
          <w:rStyle w:val="HTML"/>
          <w:rFonts w:eastAsiaTheme="majorEastAsia"/>
          <w:lang w:val="en-US"/>
        </w:rPr>
        <w:t xml:space="preserve"> </w:t>
      </w:r>
      <w:proofErr w:type="spellStart"/>
      <w:r w:rsidRPr="001A2442">
        <w:rPr>
          <w:rStyle w:val="HTML"/>
          <w:rFonts w:eastAsiaTheme="majorEastAsia"/>
          <w:lang w:val="en-US"/>
        </w:rPr>
        <w:t>Employee.employee_id</w:t>
      </w:r>
      <w:proofErr w:type="spellEnd"/>
      <w:r w:rsidRPr="001A2442">
        <w:rPr>
          <w:rStyle w:val="HTML"/>
          <w:rFonts w:eastAsiaTheme="majorEastAsia"/>
          <w:lang w:val="en-US"/>
        </w:rPr>
        <w:t>;</w:t>
      </w:r>
    </w:p>
    <w:p w14:paraId="5FBB2746" w14:textId="77777777" w:rsidR="001A2442" w:rsidRDefault="001A2442" w:rsidP="001A2442">
      <w:pPr>
        <w:pStyle w:val="aff8"/>
      </w:pPr>
      <w:r>
        <w:rPr>
          <w:rStyle w:val="af6"/>
        </w:rPr>
        <w:t>Результат:</w:t>
      </w:r>
    </w:p>
    <w:p w14:paraId="29DEA38A" w14:textId="77777777" w:rsidR="001A2442" w:rsidRPr="001A2442" w:rsidRDefault="001A2442" w:rsidP="001A2442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ru-RU"/>
        </w:rPr>
      </w:pPr>
      <w:r w:rsidRPr="001A2442">
        <w:rPr>
          <w:lang w:val="ru-RU"/>
        </w:rPr>
        <w:t>Выводятся только те записи, у которых есть соответствия во всех трёх таблицах.</w:t>
      </w:r>
    </w:p>
    <w:p w14:paraId="5D34A951" w14:textId="77777777" w:rsidR="001A2442" w:rsidRDefault="001A2442" w:rsidP="001A2442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r>
        <w:t>Записи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соответствий</w:t>
      </w:r>
      <w:proofErr w:type="spellEnd"/>
      <w:r>
        <w:t xml:space="preserve"> </w:t>
      </w:r>
      <w:proofErr w:type="spellStart"/>
      <w:r>
        <w:t>исключаются</w:t>
      </w:r>
      <w:proofErr w:type="spellEnd"/>
      <w:r>
        <w:t>.</w:t>
      </w:r>
    </w:p>
    <w:p w14:paraId="48506D81" w14:textId="2F18FCF1" w:rsidR="001A2442" w:rsidRDefault="008733BF" w:rsidP="001A2442">
      <w:pPr>
        <w:pStyle w:val="aff8"/>
      </w:pPr>
      <w:r w:rsidRPr="008733BF">
        <w:drawing>
          <wp:inline distT="0" distB="0" distL="0" distR="0" wp14:anchorId="6CAC6318" wp14:editId="0604A132">
            <wp:extent cx="6858000" cy="35229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C8FA" w14:textId="77777777" w:rsidR="001A2442" w:rsidRDefault="00000000" w:rsidP="001A2442">
      <w:r>
        <w:pict w14:anchorId="196EB50B">
          <v:rect id="_x0000_i1029" style="width:0;height:1.5pt" o:hralign="center" o:hrstd="t" o:hr="t" fillcolor="#a0a0a0" stroked="f"/>
        </w:pict>
      </w:r>
    </w:p>
    <w:p w14:paraId="377BF3DD" w14:textId="77777777" w:rsidR="001A2442" w:rsidRDefault="001A2442" w:rsidP="001A2442">
      <w:pPr>
        <w:pStyle w:val="31"/>
      </w:pPr>
      <w:r>
        <w:t>5. LEFT OUTER JOIN</w:t>
      </w:r>
    </w:p>
    <w:p w14:paraId="29474558" w14:textId="77777777" w:rsidR="001A2442" w:rsidRPr="001A2442" w:rsidRDefault="001A2442" w:rsidP="001A2442">
      <w:pPr>
        <w:pStyle w:val="aff8"/>
        <w:rPr>
          <w:lang w:val="en-US"/>
        </w:rPr>
      </w:pPr>
      <w:r w:rsidRPr="001A2442">
        <w:rPr>
          <w:rStyle w:val="af6"/>
          <w:lang w:val="en-US"/>
        </w:rPr>
        <w:t>SQL-</w:t>
      </w:r>
      <w:r>
        <w:rPr>
          <w:rStyle w:val="af6"/>
        </w:rPr>
        <w:t>запрос</w:t>
      </w:r>
      <w:r w:rsidRPr="001A2442">
        <w:rPr>
          <w:rStyle w:val="af6"/>
          <w:lang w:val="en-US"/>
        </w:rPr>
        <w:t>:</w:t>
      </w:r>
    </w:p>
    <w:p w14:paraId="6700780D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SELECT</w:t>
      </w:r>
      <w:r w:rsidRPr="001A2442">
        <w:rPr>
          <w:rStyle w:val="HTML"/>
          <w:rFonts w:eastAsiaTheme="majorEastAsia"/>
          <w:lang w:val="en-US"/>
        </w:rPr>
        <w:t xml:space="preserve"> </w:t>
      </w:r>
      <w:proofErr w:type="spellStart"/>
      <w:r w:rsidRPr="001A2442">
        <w:rPr>
          <w:rStyle w:val="HTML"/>
          <w:rFonts w:eastAsiaTheme="majorEastAsia"/>
          <w:lang w:val="en-US"/>
        </w:rPr>
        <w:t>Delivery.order_id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, </w:t>
      </w:r>
      <w:proofErr w:type="spellStart"/>
      <w:r w:rsidRPr="001A2442">
        <w:rPr>
          <w:rStyle w:val="HTML"/>
          <w:rFonts w:eastAsiaTheme="majorEastAsia"/>
          <w:lang w:val="en-US"/>
        </w:rPr>
        <w:t>Customer.customer_name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, </w:t>
      </w:r>
      <w:proofErr w:type="spellStart"/>
      <w:r w:rsidRPr="001A2442">
        <w:rPr>
          <w:rStyle w:val="HTML"/>
          <w:rFonts w:eastAsiaTheme="majorEastAsia"/>
          <w:lang w:val="en-US"/>
        </w:rPr>
        <w:t>Delivery.item_name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, </w:t>
      </w:r>
      <w:proofErr w:type="spellStart"/>
      <w:r w:rsidRPr="001A2442">
        <w:rPr>
          <w:rStyle w:val="HTML"/>
          <w:rFonts w:eastAsiaTheme="majorEastAsia"/>
          <w:lang w:val="en-US"/>
        </w:rPr>
        <w:t>Delivery.status</w:t>
      </w:r>
      <w:proofErr w:type="spellEnd"/>
    </w:p>
    <w:p w14:paraId="180A8B74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FROM</w:t>
      </w:r>
      <w:r w:rsidRPr="001A2442">
        <w:rPr>
          <w:rStyle w:val="HTML"/>
          <w:rFonts w:eastAsiaTheme="majorEastAsia"/>
          <w:lang w:val="en-US"/>
        </w:rPr>
        <w:t xml:space="preserve"> Delivery</w:t>
      </w:r>
    </w:p>
    <w:p w14:paraId="679496DD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LEFT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OUTER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JOIN</w:t>
      </w:r>
      <w:r w:rsidRPr="001A2442">
        <w:rPr>
          <w:rStyle w:val="HTML"/>
          <w:rFonts w:eastAsiaTheme="majorEastAsia"/>
          <w:lang w:val="en-US"/>
        </w:rPr>
        <w:t xml:space="preserve"> Customer </w:t>
      </w:r>
      <w:r w:rsidRPr="001A2442">
        <w:rPr>
          <w:rStyle w:val="hljs-keyword"/>
          <w:rFonts w:eastAsiaTheme="majorEastAsia"/>
          <w:lang w:val="en-US"/>
        </w:rPr>
        <w:t>ON</w:t>
      </w:r>
      <w:r w:rsidRPr="001A2442">
        <w:rPr>
          <w:rStyle w:val="HTML"/>
          <w:rFonts w:eastAsiaTheme="majorEastAsia"/>
          <w:lang w:val="en-US"/>
        </w:rPr>
        <w:t xml:space="preserve"> </w:t>
      </w:r>
      <w:proofErr w:type="spellStart"/>
      <w:r w:rsidRPr="001A2442">
        <w:rPr>
          <w:rStyle w:val="HTML"/>
          <w:rFonts w:eastAsiaTheme="majorEastAsia"/>
          <w:lang w:val="en-US"/>
        </w:rPr>
        <w:t>Delivery.customer_id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operator"/>
          <w:lang w:val="en-US"/>
        </w:rPr>
        <w:t>=</w:t>
      </w:r>
      <w:r w:rsidRPr="001A2442">
        <w:rPr>
          <w:rStyle w:val="HTML"/>
          <w:rFonts w:eastAsiaTheme="majorEastAsia"/>
          <w:lang w:val="en-US"/>
        </w:rPr>
        <w:t xml:space="preserve"> </w:t>
      </w:r>
      <w:proofErr w:type="spellStart"/>
      <w:r w:rsidRPr="001A2442">
        <w:rPr>
          <w:rStyle w:val="HTML"/>
          <w:rFonts w:eastAsiaTheme="majorEastAsia"/>
          <w:lang w:val="en-US"/>
        </w:rPr>
        <w:t>Customer.customer_id</w:t>
      </w:r>
      <w:proofErr w:type="spellEnd"/>
      <w:r w:rsidRPr="001A2442">
        <w:rPr>
          <w:rStyle w:val="HTML"/>
          <w:rFonts w:eastAsiaTheme="majorEastAsia"/>
          <w:lang w:val="en-US"/>
        </w:rPr>
        <w:t>;</w:t>
      </w:r>
    </w:p>
    <w:p w14:paraId="4A6C7F31" w14:textId="77777777" w:rsidR="001A2442" w:rsidRDefault="001A2442" w:rsidP="001A2442">
      <w:pPr>
        <w:pStyle w:val="aff8"/>
      </w:pPr>
      <w:r>
        <w:rPr>
          <w:rStyle w:val="af6"/>
        </w:rPr>
        <w:t>Результат:</w:t>
      </w:r>
    </w:p>
    <w:p w14:paraId="3F584BA6" w14:textId="77777777" w:rsidR="001A2442" w:rsidRDefault="001A2442" w:rsidP="001A2442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1A2442">
        <w:rPr>
          <w:lang w:val="ru-RU"/>
        </w:rPr>
        <w:t xml:space="preserve">Все записи из таблицы </w:t>
      </w:r>
      <w:r>
        <w:rPr>
          <w:rStyle w:val="HTML"/>
          <w:rFonts w:eastAsiaTheme="majorEastAsia"/>
        </w:rPr>
        <w:t>Delivery</w:t>
      </w:r>
      <w:r w:rsidRPr="001A2442">
        <w:rPr>
          <w:lang w:val="ru-RU"/>
        </w:rPr>
        <w:t xml:space="preserve"> с соответствующими данными из </w:t>
      </w:r>
      <w:r>
        <w:rPr>
          <w:rStyle w:val="HTML"/>
          <w:rFonts w:eastAsiaTheme="majorEastAsia"/>
        </w:rPr>
        <w:t>Customer</w:t>
      </w:r>
      <w:r w:rsidRPr="001A2442">
        <w:rPr>
          <w:lang w:val="ru-RU"/>
        </w:rPr>
        <w:t xml:space="preserve">.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записей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соответствий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r>
        <w:rPr>
          <w:rStyle w:val="HTML"/>
          <w:rFonts w:eastAsiaTheme="majorEastAsia"/>
        </w:rPr>
        <w:t>Customer</w:t>
      </w:r>
      <w:r>
        <w:t xml:space="preserve"> </w:t>
      </w:r>
      <w:proofErr w:type="spellStart"/>
      <w:r>
        <w:t>заполнены</w:t>
      </w:r>
      <w:proofErr w:type="spellEnd"/>
      <w:r>
        <w:t xml:space="preserve"> NULL.</w:t>
      </w:r>
    </w:p>
    <w:p w14:paraId="395AF8C5" w14:textId="623913A0" w:rsidR="001A2442" w:rsidRDefault="008733BF" w:rsidP="001A2442">
      <w:pPr>
        <w:pStyle w:val="aff8"/>
      </w:pPr>
      <w:r w:rsidRPr="008733BF">
        <w:lastRenderedPageBreak/>
        <w:drawing>
          <wp:inline distT="0" distB="0" distL="0" distR="0" wp14:anchorId="42B2BA11" wp14:editId="304E3AEC">
            <wp:extent cx="6858000" cy="31222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72C2" w14:textId="77777777" w:rsidR="001A2442" w:rsidRDefault="00000000" w:rsidP="001A2442">
      <w:r>
        <w:pict w14:anchorId="472413E1">
          <v:rect id="_x0000_i1030" style="width:0;height:1.5pt" o:hralign="center" o:hrstd="t" o:hr="t" fillcolor="#a0a0a0" stroked="f"/>
        </w:pict>
      </w:r>
    </w:p>
    <w:p w14:paraId="7C6D6A78" w14:textId="77777777" w:rsidR="001A2442" w:rsidRDefault="001A2442" w:rsidP="001A2442">
      <w:pPr>
        <w:pStyle w:val="31"/>
      </w:pPr>
      <w:r>
        <w:t>6. RIGHT OUTER JOIN</w:t>
      </w:r>
    </w:p>
    <w:p w14:paraId="0C9A7050" w14:textId="77777777" w:rsidR="001A2442" w:rsidRPr="001A2442" w:rsidRDefault="001A2442" w:rsidP="001A2442">
      <w:pPr>
        <w:pStyle w:val="aff8"/>
        <w:rPr>
          <w:lang w:val="en-US"/>
        </w:rPr>
      </w:pPr>
      <w:r w:rsidRPr="001A2442">
        <w:rPr>
          <w:rStyle w:val="af6"/>
          <w:lang w:val="en-US"/>
        </w:rPr>
        <w:t>SQL-</w:t>
      </w:r>
      <w:r>
        <w:rPr>
          <w:rStyle w:val="af6"/>
        </w:rPr>
        <w:t>запрос</w:t>
      </w:r>
      <w:r w:rsidRPr="001A2442">
        <w:rPr>
          <w:rStyle w:val="af6"/>
          <w:lang w:val="en-US"/>
        </w:rPr>
        <w:t>:</w:t>
      </w:r>
    </w:p>
    <w:p w14:paraId="233B15FB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SELECT</w:t>
      </w:r>
      <w:r w:rsidRPr="001A2442">
        <w:rPr>
          <w:rStyle w:val="HTML"/>
          <w:rFonts w:eastAsiaTheme="majorEastAsia"/>
          <w:lang w:val="en-US"/>
        </w:rPr>
        <w:t xml:space="preserve"> </w:t>
      </w:r>
      <w:proofErr w:type="spellStart"/>
      <w:r w:rsidRPr="001A2442">
        <w:rPr>
          <w:rStyle w:val="HTML"/>
          <w:rFonts w:eastAsiaTheme="majorEastAsia"/>
          <w:lang w:val="en-US"/>
        </w:rPr>
        <w:t>Delivery.order_id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, </w:t>
      </w:r>
      <w:proofErr w:type="spellStart"/>
      <w:r w:rsidRPr="001A2442">
        <w:rPr>
          <w:rStyle w:val="HTML"/>
          <w:rFonts w:eastAsiaTheme="majorEastAsia"/>
          <w:lang w:val="en-US"/>
        </w:rPr>
        <w:t>Employee.employee_name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, </w:t>
      </w:r>
      <w:proofErr w:type="spellStart"/>
      <w:r w:rsidRPr="001A2442">
        <w:rPr>
          <w:rStyle w:val="HTML"/>
          <w:rFonts w:eastAsiaTheme="majorEastAsia"/>
          <w:lang w:val="en-US"/>
        </w:rPr>
        <w:t>Delivery.item_name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, </w:t>
      </w:r>
      <w:proofErr w:type="spellStart"/>
      <w:r w:rsidRPr="001A2442">
        <w:rPr>
          <w:rStyle w:val="HTML"/>
          <w:rFonts w:eastAsiaTheme="majorEastAsia"/>
          <w:lang w:val="en-US"/>
        </w:rPr>
        <w:t>Delivery.status</w:t>
      </w:r>
      <w:proofErr w:type="spellEnd"/>
    </w:p>
    <w:p w14:paraId="2CC6F808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FROM</w:t>
      </w:r>
      <w:r w:rsidRPr="001A2442">
        <w:rPr>
          <w:rStyle w:val="HTML"/>
          <w:rFonts w:eastAsiaTheme="majorEastAsia"/>
          <w:lang w:val="en-US"/>
        </w:rPr>
        <w:t xml:space="preserve"> Delivery</w:t>
      </w:r>
    </w:p>
    <w:p w14:paraId="68260712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RIGHT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OUTER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JOIN</w:t>
      </w:r>
      <w:r w:rsidRPr="001A2442">
        <w:rPr>
          <w:rStyle w:val="HTML"/>
          <w:rFonts w:eastAsiaTheme="majorEastAsia"/>
          <w:lang w:val="en-US"/>
        </w:rPr>
        <w:t xml:space="preserve"> Employee </w:t>
      </w:r>
      <w:r w:rsidRPr="001A2442">
        <w:rPr>
          <w:rStyle w:val="hljs-keyword"/>
          <w:rFonts w:eastAsiaTheme="majorEastAsia"/>
          <w:lang w:val="en-US"/>
        </w:rPr>
        <w:t>ON</w:t>
      </w:r>
      <w:r w:rsidRPr="001A2442">
        <w:rPr>
          <w:rStyle w:val="HTML"/>
          <w:rFonts w:eastAsiaTheme="majorEastAsia"/>
          <w:lang w:val="en-US"/>
        </w:rPr>
        <w:t xml:space="preserve"> </w:t>
      </w:r>
      <w:proofErr w:type="spellStart"/>
      <w:r w:rsidRPr="001A2442">
        <w:rPr>
          <w:rStyle w:val="HTML"/>
          <w:rFonts w:eastAsiaTheme="majorEastAsia"/>
          <w:lang w:val="en-US"/>
        </w:rPr>
        <w:t>Delivery.employee_id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operator"/>
          <w:lang w:val="en-US"/>
        </w:rPr>
        <w:t>=</w:t>
      </w:r>
      <w:r w:rsidRPr="001A2442">
        <w:rPr>
          <w:rStyle w:val="HTML"/>
          <w:rFonts w:eastAsiaTheme="majorEastAsia"/>
          <w:lang w:val="en-US"/>
        </w:rPr>
        <w:t xml:space="preserve"> </w:t>
      </w:r>
      <w:proofErr w:type="spellStart"/>
      <w:r w:rsidRPr="001A2442">
        <w:rPr>
          <w:rStyle w:val="HTML"/>
          <w:rFonts w:eastAsiaTheme="majorEastAsia"/>
          <w:lang w:val="en-US"/>
        </w:rPr>
        <w:t>Employee.employee_id</w:t>
      </w:r>
      <w:proofErr w:type="spellEnd"/>
      <w:r w:rsidRPr="001A2442">
        <w:rPr>
          <w:rStyle w:val="HTML"/>
          <w:rFonts w:eastAsiaTheme="majorEastAsia"/>
          <w:lang w:val="en-US"/>
        </w:rPr>
        <w:t>;</w:t>
      </w:r>
    </w:p>
    <w:p w14:paraId="15EA3846" w14:textId="77777777" w:rsidR="001A2442" w:rsidRDefault="001A2442" w:rsidP="001A2442">
      <w:pPr>
        <w:pStyle w:val="aff8"/>
      </w:pPr>
      <w:r>
        <w:rPr>
          <w:rStyle w:val="af6"/>
        </w:rPr>
        <w:t>Результат:</w:t>
      </w:r>
    </w:p>
    <w:p w14:paraId="557D9D23" w14:textId="77777777" w:rsidR="001A2442" w:rsidRDefault="001A2442" w:rsidP="001A2442">
      <w:pPr>
        <w:numPr>
          <w:ilvl w:val="0"/>
          <w:numId w:val="26"/>
        </w:numPr>
        <w:spacing w:before="100" w:beforeAutospacing="1" w:after="100" w:afterAutospacing="1" w:line="240" w:lineRule="auto"/>
      </w:pPr>
      <w:r w:rsidRPr="001A2442">
        <w:rPr>
          <w:lang w:val="ru-RU"/>
        </w:rPr>
        <w:t xml:space="preserve">Все записи из таблицы </w:t>
      </w:r>
      <w:r>
        <w:rPr>
          <w:rStyle w:val="HTML"/>
          <w:rFonts w:eastAsiaTheme="majorEastAsia"/>
        </w:rPr>
        <w:t>Employee</w:t>
      </w:r>
      <w:r w:rsidRPr="001A2442">
        <w:rPr>
          <w:lang w:val="ru-RU"/>
        </w:rPr>
        <w:t xml:space="preserve"> с соответствующими данными из </w:t>
      </w:r>
      <w:r>
        <w:rPr>
          <w:rStyle w:val="HTML"/>
          <w:rFonts w:eastAsiaTheme="majorEastAsia"/>
        </w:rPr>
        <w:t>Delivery</w:t>
      </w:r>
      <w:r w:rsidRPr="001A2442">
        <w:rPr>
          <w:lang w:val="ru-RU"/>
        </w:rPr>
        <w:t xml:space="preserve">.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записей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соответствий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r>
        <w:rPr>
          <w:rStyle w:val="HTML"/>
          <w:rFonts w:eastAsiaTheme="majorEastAsia"/>
        </w:rPr>
        <w:t>Delivery</w:t>
      </w:r>
      <w:r>
        <w:t xml:space="preserve"> </w:t>
      </w:r>
      <w:proofErr w:type="spellStart"/>
      <w:r>
        <w:t>заполнены</w:t>
      </w:r>
      <w:proofErr w:type="spellEnd"/>
      <w:r>
        <w:t xml:space="preserve"> NULL.</w:t>
      </w:r>
    </w:p>
    <w:p w14:paraId="4F021B09" w14:textId="1412F692" w:rsidR="001A2442" w:rsidRDefault="008733BF" w:rsidP="001A2442">
      <w:pPr>
        <w:pStyle w:val="aff8"/>
      </w:pPr>
      <w:r w:rsidRPr="008733BF">
        <w:drawing>
          <wp:inline distT="0" distB="0" distL="0" distR="0" wp14:anchorId="3689ED1F" wp14:editId="3CC9D5E6">
            <wp:extent cx="6858000" cy="31864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40183" w14:textId="77777777" w:rsidR="001A2442" w:rsidRDefault="00000000" w:rsidP="001A2442">
      <w:r>
        <w:lastRenderedPageBreak/>
        <w:pict w14:anchorId="4E1B7C83">
          <v:rect id="_x0000_i1031" style="width:0;height:1.5pt" o:hralign="center" o:hrstd="t" o:hr="t" fillcolor="#a0a0a0" stroked="f"/>
        </w:pict>
      </w:r>
    </w:p>
    <w:p w14:paraId="464ABEE1" w14:textId="77777777" w:rsidR="001A2442" w:rsidRPr="001A2442" w:rsidRDefault="001A2442" w:rsidP="001A2442">
      <w:pPr>
        <w:pStyle w:val="31"/>
        <w:rPr>
          <w:lang w:val="ru-RU"/>
        </w:rPr>
      </w:pPr>
      <w:r w:rsidRPr="001A2442">
        <w:rPr>
          <w:lang w:val="ru-RU"/>
        </w:rPr>
        <w:t xml:space="preserve">7. </w:t>
      </w:r>
      <w:r>
        <w:t>RIGHT</w:t>
      </w:r>
      <w:r w:rsidRPr="001A2442">
        <w:rPr>
          <w:lang w:val="ru-RU"/>
        </w:rPr>
        <w:t xml:space="preserve"> </w:t>
      </w:r>
      <w:r>
        <w:t>JOIN</w:t>
      </w:r>
      <w:r w:rsidRPr="001A2442">
        <w:rPr>
          <w:lang w:val="ru-RU"/>
        </w:rPr>
        <w:t xml:space="preserve"> (перестановка таблиц)</w:t>
      </w:r>
    </w:p>
    <w:p w14:paraId="3C8991BC" w14:textId="77777777" w:rsidR="001A2442" w:rsidRDefault="001A2442" w:rsidP="001A2442">
      <w:pPr>
        <w:pStyle w:val="aff8"/>
      </w:pPr>
      <w:r>
        <w:rPr>
          <w:rStyle w:val="af6"/>
        </w:rPr>
        <w:t>SQL-запрос:</w:t>
      </w:r>
    </w:p>
    <w:p w14:paraId="610461AC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SELECT</w:t>
      </w:r>
      <w:r w:rsidRPr="001A2442">
        <w:rPr>
          <w:rStyle w:val="HTML"/>
          <w:rFonts w:eastAsiaTheme="majorEastAsia"/>
          <w:lang w:val="en-US"/>
        </w:rPr>
        <w:t xml:space="preserve"> </w:t>
      </w:r>
      <w:proofErr w:type="spellStart"/>
      <w:r w:rsidRPr="001A2442">
        <w:rPr>
          <w:rStyle w:val="HTML"/>
          <w:rFonts w:eastAsiaTheme="majorEastAsia"/>
          <w:lang w:val="en-US"/>
        </w:rPr>
        <w:t>Employee.employee_name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, </w:t>
      </w:r>
      <w:proofErr w:type="spellStart"/>
      <w:r w:rsidRPr="001A2442">
        <w:rPr>
          <w:rStyle w:val="HTML"/>
          <w:rFonts w:eastAsiaTheme="majorEastAsia"/>
          <w:lang w:val="en-US"/>
        </w:rPr>
        <w:t>Delivery.order_id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, </w:t>
      </w:r>
      <w:proofErr w:type="spellStart"/>
      <w:r w:rsidRPr="001A2442">
        <w:rPr>
          <w:rStyle w:val="HTML"/>
          <w:rFonts w:eastAsiaTheme="majorEastAsia"/>
          <w:lang w:val="en-US"/>
        </w:rPr>
        <w:t>Delivery.item_name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, </w:t>
      </w:r>
      <w:proofErr w:type="spellStart"/>
      <w:r w:rsidRPr="001A2442">
        <w:rPr>
          <w:rStyle w:val="HTML"/>
          <w:rFonts w:eastAsiaTheme="majorEastAsia"/>
          <w:lang w:val="en-US"/>
        </w:rPr>
        <w:t>Delivery.status</w:t>
      </w:r>
      <w:proofErr w:type="spellEnd"/>
    </w:p>
    <w:p w14:paraId="0023FBC0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FROM</w:t>
      </w:r>
      <w:r w:rsidRPr="001A2442">
        <w:rPr>
          <w:rStyle w:val="HTML"/>
          <w:rFonts w:eastAsiaTheme="majorEastAsia"/>
          <w:lang w:val="en-US"/>
        </w:rPr>
        <w:t xml:space="preserve"> Employee</w:t>
      </w:r>
    </w:p>
    <w:p w14:paraId="7F7D9650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LEFT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OUTER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JOIN</w:t>
      </w:r>
      <w:r w:rsidRPr="001A2442">
        <w:rPr>
          <w:rStyle w:val="HTML"/>
          <w:rFonts w:eastAsiaTheme="majorEastAsia"/>
          <w:lang w:val="en-US"/>
        </w:rPr>
        <w:t xml:space="preserve"> Delivery </w:t>
      </w:r>
      <w:r w:rsidRPr="001A2442">
        <w:rPr>
          <w:rStyle w:val="hljs-keyword"/>
          <w:rFonts w:eastAsiaTheme="majorEastAsia"/>
          <w:lang w:val="en-US"/>
        </w:rPr>
        <w:t>ON</w:t>
      </w:r>
      <w:r w:rsidRPr="001A2442">
        <w:rPr>
          <w:rStyle w:val="HTML"/>
          <w:rFonts w:eastAsiaTheme="majorEastAsia"/>
          <w:lang w:val="en-US"/>
        </w:rPr>
        <w:t xml:space="preserve"> </w:t>
      </w:r>
      <w:proofErr w:type="spellStart"/>
      <w:r w:rsidRPr="001A2442">
        <w:rPr>
          <w:rStyle w:val="HTML"/>
          <w:rFonts w:eastAsiaTheme="majorEastAsia"/>
          <w:lang w:val="en-US"/>
        </w:rPr>
        <w:t>Employee.employee_id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operator"/>
          <w:lang w:val="en-US"/>
        </w:rPr>
        <w:t>=</w:t>
      </w:r>
      <w:r w:rsidRPr="001A2442">
        <w:rPr>
          <w:rStyle w:val="HTML"/>
          <w:rFonts w:eastAsiaTheme="majorEastAsia"/>
          <w:lang w:val="en-US"/>
        </w:rPr>
        <w:t xml:space="preserve"> </w:t>
      </w:r>
      <w:proofErr w:type="spellStart"/>
      <w:r w:rsidRPr="001A2442">
        <w:rPr>
          <w:rStyle w:val="HTML"/>
          <w:rFonts w:eastAsiaTheme="majorEastAsia"/>
          <w:lang w:val="en-US"/>
        </w:rPr>
        <w:t>Delivery.employee_id</w:t>
      </w:r>
      <w:proofErr w:type="spellEnd"/>
      <w:r w:rsidRPr="001A2442">
        <w:rPr>
          <w:rStyle w:val="HTML"/>
          <w:rFonts w:eastAsiaTheme="majorEastAsia"/>
          <w:lang w:val="en-US"/>
        </w:rPr>
        <w:t>;</w:t>
      </w:r>
    </w:p>
    <w:p w14:paraId="0FFC89A8" w14:textId="77777777" w:rsidR="001A2442" w:rsidRDefault="001A2442" w:rsidP="001A2442">
      <w:pPr>
        <w:pStyle w:val="aff8"/>
      </w:pPr>
      <w:r>
        <w:rPr>
          <w:rStyle w:val="af6"/>
        </w:rPr>
        <w:t>Результат:</w:t>
      </w:r>
    </w:p>
    <w:p w14:paraId="6639A701" w14:textId="77777777" w:rsidR="001A2442" w:rsidRPr="001A2442" w:rsidRDefault="001A2442" w:rsidP="001A2442">
      <w:pPr>
        <w:numPr>
          <w:ilvl w:val="0"/>
          <w:numId w:val="27"/>
        </w:numPr>
        <w:spacing w:before="100" w:beforeAutospacing="1" w:after="100" w:afterAutospacing="1" w:line="240" w:lineRule="auto"/>
        <w:rPr>
          <w:lang w:val="ru-RU"/>
        </w:rPr>
      </w:pPr>
      <w:r w:rsidRPr="001A2442">
        <w:rPr>
          <w:lang w:val="ru-RU"/>
        </w:rPr>
        <w:t xml:space="preserve">Результат аналогичен пункту 6, так как </w:t>
      </w:r>
      <w:r>
        <w:rPr>
          <w:rStyle w:val="HTML"/>
          <w:rFonts w:eastAsiaTheme="majorEastAsia"/>
        </w:rPr>
        <w:t>RIGHT</w:t>
      </w:r>
      <w:r w:rsidRPr="001A2442">
        <w:rPr>
          <w:rStyle w:val="HTML"/>
          <w:rFonts w:eastAsiaTheme="majorEastAsia"/>
          <w:lang w:val="ru-RU"/>
        </w:rPr>
        <w:t xml:space="preserve"> </w:t>
      </w:r>
      <w:r>
        <w:rPr>
          <w:rStyle w:val="HTML"/>
          <w:rFonts w:eastAsiaTheme="majorEastAsia"/>
        </w:rPr>
        <w:t>JOIN</w:t>
      </w:r>
      <w:r w:rsidRPr="001A2442">
        <w:rPr>
          <w:lang w:val="ru-RU"/>
        </w:rPr>
        <w:t xml:space="preserve"> с таблицами в обратном порядке эквивалентен </w:t>
      </w:r>
      <w:r>
        <w:rPr>
          <w:rStyle w:val="HTML"/>
          <w:rFonts w:eastAsiaTheme="majorEastAsia"/>
        </w:rPr>
        <w:t>LEFT</w:t>
      </w:r>
      <w:r w:rsidRPr="001A2442">
        <w:rPr>
          <w:rStyle w:val="HTML"/>
          <w:rFonts w:eastAsiaTheme="majorEastAsia"/>
          <w:lang w:val="ru-RU"/>
        </w:rPr>
        <w:t xml:space="preserve"> </w:t>
      </w:r>
      <w:r>
        <w:rPr>
          <w:rStyle w:val="HTML"/>
          <w:rFonts w:eastAsiaTheme="majorEastAsia"/>
        </w:rPr>
        <w:t>JOIN</w:t>
      </w:r>
      <w:r w:rsidRPr="001A2442">
        <w:rPr>
          <w:lang w:val="ru-RU"/>
        </w:rPr>
        <w:t>.</w:t>
      </w:r>
    </w:p>
    <w:p w14:paraId="4CC8BB50" w14:textId="11F5E27A" w:rsidR="001A2442" w:rsidRDefault="00597487" w:rsidP="001A2442">
      <w:pPr>
        <w:pStyle w:val="aff8"/>
      </w:pPr>
      <w:r w:rsidRPr="00597487">
        <w:drawing>
          <wp:inline distT="0" distB="0" distL="0" distR="0" wp14:anchorId="20FE2216" wp14:editId="491326C2">
            <wp:extent cx="6858000" cy="30467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BFC2" w14:textId="77777777" w:rsidR="001A2442" w:rsidRDefault="00000000" w:rsidP="001A2442">
      <w:r>
        <w:pict w14:anchorId="0F84809D">
          <v:rect id="_x0000_i1032" style="width:0;height:1.5pt" o:hralign="center" o:hrstd="t" o:hr="t" fillcolor="#a0a0a0" stroked="f"/>
        </w:pict>
      </w:r>
    </w:p>
    <w:p w14:paraId="22B74B32" w14:textId="77777777" w:rsidR="001A2442" w:rsidRDefault="001A2442" w:rsidP="001A2442">
      <w:pPr>
        <w:pStyle w:val="31"/>
      </w:pPr>
      <w:r>
        <w:t>8. FULL OUTER JOIN</w:t>
      </w:r>
    </w:p>
    <w:p w14:paraId="6CCC8F35" w14:textId="77777777" w:rsidR="001A2442" w:rsidRPr="001A2442" w:rsidRDefault="001A2442" w:rsidP="001A2442">
      <w:pPr>
        <w:pStyle w:val="aff8"/>
        <w:rPr>
          <w:lang w:val="en-US"/>
        </w:rPr>
      </w:pPr>
      <w:r w:rsidRPr="001A2442">
        <w:rPr>
          <w:rStyle w:val="af6"/>
          <w:lang w:val="en-US"/>
        </w:rPr>
        <w:t>SQL-</w:t>
      </w:r>
      <w:r>
        <w:rPr>
          <w:rStyle w:val="af6"/>
        </w:rPr>
        <w:t>запрос</w:t>
      </w:r>
      <w:r w:rsidRPr="001A2442">
        <w:rPr>
          <w:rStyle w:val="af6"/>
          <w:lang w:val="en-US"/>
        </w:rPr>
        <w:t>:</w:t>
      </w:r>
    </w:p>
    <w:p w14:paraId="76FD2158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SELECT</w:t>
      </w:r>
      <w:r w:rsidRPr="001A2442">
        <w:rPr>
          <w:rStyle w:val="HTML"/>
          <w:rFonts w:eastAsiaTheme="majorEastAsia"/>
          <w:lang w:val="en-US"/>
        </w:rPr>
        <w:t xml:space="preserve"> </w:t>
      </w:r>
      <w:proofErr w:type="spellStart"/>
      <w:r w:rsidRPr="001A2442">
        <w:rPr>
          <w:rStyle w:val="HTML"/>
          <w:rFonts w:eastAsiaTheme="majorEastAsia"/>
          <w:lang w:val="en-US"/>
        </w:rPr>
        <w:t>Delivery.order_id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, </w:t>
      </w:r>
      <w:proofErr w:type="spellStart"/>
      <w:r w:rsidRPr="001A2442">
        <w:rPr>
          <w:rStyle w:val="HTML"/>
          <w:rFonts w:eastAsiaTheme="majorEastAsia"/>
          <w:lang w:val="en-US"/>
        </w:rPr>
        <w:t>Employee.employee_name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, </w:t>
      </w:r>
      <w:proofErr w:type="spellStart"/>
      <w:r w:rsidRPr="001A2442">
        <w:rPr>
          <w:rStyle w:val="HTML"/>
          <w:rFonts w:eastAsiaTheme="majorEastAsia"/>
          <w:lang w:val="en-US"/>
        </w:rPr>
        <w:t>Delivery.item_name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, </w:t>
      </w:r>
      <w:proofErr w:type="spellStart"/>
      <w:r w:rsidRPr="001A2442">
        <w:rPr>
          <w:rStyle w:val="HTML"/>
          <w:rFonts w:eastAsiaTheme="majorEastAsia"/>
          <w:lang w:val="en-US"/>
        </w:rPr>
        <w:t>Delivery.status</w:t>
      </w:r>
      <w:proofErr w:type="spellEnd"/>
    </w:p>
    <w:p w14:paraId="67F532CA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FROM</w:t>
      </w:r>
      <w:r w:rsidRPr="001A2442">
        <w:rPr>
          <w:rStyle w:val="HTML"/>
          <w:rFonts w:eastAsiaTheme="majorEastAsia"/>
          <w:lang w:val="en-US"/>
        </w:rPr>
        <w:t xml:space="preserve"> Delivery</w:t>
      </w:r>
    </w:p>
    <w:p w14:paraId="44AA591B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FULL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OUTER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JOIN</w:t>
      </w:r>
      <w:r w:rsidRPr="001A2442">
        <w:rPr>
          <w:rStyle w:val="HTML"/>
          <w:rFonts w:eastAsiaTheme="majorEastAsia"/>
          <w:lang w:val="en-US"/>
        </w:rPr>
        <w:t xml:space="preserve"> Employee </w:t>
      </w:r>
      <w:r w:rsidRPr="001A2442">
        <w:rPr>
          <w:rStyle w:val="hljs-keyword"/>
          <w:rFonts w:eastAsiaTheme="majorEastAsia"/>
          <w:lang w:val="en-US"/>
        </w:rPr>
        <w:t>ON</w:t>
      </w:r>
      <w:r w:rsidRPr="001A2442">
        <w:rPr>
          <w:rStyle w:val="HTML"/>
          <w:rFonts w:eastAsiaTheme="majorEastAsia"/>
          <w:lang w:val="en-US"/>
        </w:rPr>
        <w:t xml:space="preserve"> </w:t>
      </w:r>
      <w:proofErr w:type="spellStart"/>
      <w:r w:rsidRPr="001A2442">
        <w:rPr>
          <w:rStyle w:val="HTML"/>
          <w:rFonts w:eastAsiaTheme="majorEastAsia"/>
          <w:lang w:val="en-US"/>
        </w:rPr>
        <w:t>Delivery.employee_id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operator"/>
          <w:lang w:val="en-US"/>
        </w:rPr>
        <w:t>=</w:t>
      </w:r>
      <w:r w:rsidRPr="001A2442">
        <w:rPr>
          <w:rStyle w:val="HTML"/>
          <w:rFonts w:eastAsiaTheme="majorEastAsia"/>
          <w:lang w:val="en-US"/>
        </w:rPr>
        <w:t xml:space="preserve"> </w:t>
      </w:r>
      <w:proofErr w:type="spellStart"/>
      <w:r w:rsidRPr="001A2442">
        <w:rPr>
          <w:rStyle w:val="HTML"/>
          <w:rFonts w:eastAsiaTheme="majorEastAsia"/>
          <w:lang w:val="en-US"/>
        </w:rPr>
        <w:t>Employee.employee_id</w:t>
      </w:r>
      <w:proofErr w:type="spellEnd"/>
      <w:r w:rsidRPr="001A2442">
        <w:rPr>
          <w:rStyle w:val="HTML"/>
          <w:rFonts w:eastAsiaTheme="majorEastAsia"/>
          <w:lang w:val="en-US"/>
        </w:rPr>
        <w:t>;</w:t>
      </w:r>
    </w:p>
    <w:p w14:paraId="562945F6" w14:textId="77777777" w:rsidR="001A2442" w:rsidRDefault="001A2442" w:rsidP="001A2442">
      <w:pPr>
        <w:pStyle w:val="aff8"/>
      </w:pPr>
      <w:r>
        <w:rPr>
          <w:rStyle w:val="af6"/>
        </w:rPr>
        <w:t>Результат:</w:t>
      </w:r>
    </w:p>
    <w:p w14:paraId="086DD074" w14:textId="77777777" w:rsidR="001A2442" w:rsidRPr="001A2442" w:rsidRDefault="001A2442" w:rsidP="001A2442">
      <w:pPr>
        <w:numPr>
          <w:ilvl w:val="0"/>
          <w:numId w:val="28"/>
        </w:numPr>
        <w:spacing w:before="100" w:beforeAutospacing="1" w:after="100" w:afterAutospacing="1" w:line="240" w:lineRule="auto"/>
        <w:rPr>
          <w:lang w:val="ru-RU"/>
        </w:rPr>
      </w:pPr>
      <w:r w:rsidRPr="001A2442">
        <w:rPr>
          <w:lang w:val="ru-RU"/>
        </w:rPr>
        <w:t xml:space="preserve">Все записи из обеих таблиц. Поля без соответствий заполнены </w:t>
      </w:r>
      <w:r>
        <w:t>NULL</w:t>
      </w:r>
      <w:r w:rsidRPr="001A2442">
        <w:rPr>
          <w:lang w:val="ru-RU"/>
        </w:rPr>
        <w:t>.</w:t>
      </w:r>
    </w:p>
    <w:p w14:paraId="77E29CB2" w14:textId="20832EDC" w:rsidR="001A2442" w:rsidRDefault="00597487" w:rsidP="001A2442">
      <w:pPr>
        <w:pStyle w:val="aff8"/>
      </w:pPr>
      <w:r w:rsidRPr="00597487">
        <w:lastRenderedPageBreak/>
        <w:drawing>
          <wp:inline distT="0" distB="0" distL="0" distR="0" wp14:anchorId="63A9709B" wp14:editId="5517A4E0">
            <wp:extent cx="6858000" cy="35966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5F76" w14:textId="77777777" w:rsidR="001A2442" w:rsidRDefault="00000000" w:rsidP="001A2442">
      <w:r>
        <w:pict w14:anchorId="6946C466">
          <v:rect id="_x0000_i1033" style="width:0;height:1.5pt" o:hralign="center" o:hrstd="t" o:hr="t" fillcolor="#a0a0a0" stroked="f"/>
        </w:pict>
      </w:r>
    </w:p>
    <w:p w14:paraId="2F350304" w14:textId="77777777" w:rsidR="001A2442" w:rsidRDefault="001A2442" w:rsidP="001A2442">
      <w:pPr>
        <w:pStyle w:val="31"/>
      </w:pPr>
      <w:r>
        <w:t>9. NOT IN</w:t>
      </w:r>
    </w:p>
    <w:p w14:paraId="1FC17F6E" w14:textId="77777777" w:rsidR="001A2442" w:rsidRPr="001A2442" w:rsidRDefault="001A2442" w:rsidP="001A2442">
      <w:pPr>
        <w:pStyle w:val="aff8"/>
        <w:rPr>
          <w:lang w:val="en-US"/>
        </w:rPr>
      </w:pPr>
      <w:r w:rsidRPr="001A2442">
        <w:rPr>
          <w:rStyle w:val="af6"/>
          <w:lang w:val="en-US"/>
        </w:rPr>
        <w:t>SQL-</w:t>
      </w:r>
      <w:r>
        <w:rPr>
          <w:rStyle w:val="af6"/>
        </w:rPr>
        <w:t>запрос</w:t>
      </w:r>
      <w:r w:rsidRPr="001A2442">
        <w:rPr>
          <w:rStyle w:val="af6"/>
          <w:lang w:val="en-US"/>
        </w:rPr>
        <w:t>:</w:t>
      </w:r>
    </w:p>
    <w:p w14:paraId="5B1D5DCE" w14:textId="77777777" w:rsidR="00597487" w:rsidRPr="00597487" w:rsidRDefault="00597487" w:rsidP="00597487">
      <w:pPr>
        <w:pStyle w:val="aff8"/>
        <w:rPr>
          <w:rStyle w:val="hljs-keyword"/>
          <w:rFonts w:ascii="Courier New" w:eastAsiaTheme="majorEastAsia" w:hAnsi="Courier New" w:cs="Courier New"/>
          <w:sz w:val="20"/>
          <w:szCs w:val="20"/>
          <w:lang w:val="en-US"/>
        </w:rPr>
      </w:pPr>
      <w:r w:rsidRPr="00597487">
        <w:rPr>
          <w:rStyle w:val="hljs-keyword"/>
          <w:rFonts w:ascii="Courier New" w:eastAsiaTheme="majorEastAsia" w:hAnsi="Courier New" w:cs="Courier New"/>
          <w:sz w:val="20"/>
          <w:szCs w:val="20"/>
          <w:lang w:val="en-US"/>
        </w:rPr>
        <w:t xml:space="preserve">SELECT </w:t>
      </w:r>
      <w:proofErr w:type="spellStart"/>
      <w:r w:rsidRPr="00597487">
        <w:rPr>
          <w:rStyle w:val="hljs-keyword"/>
          <w:rFonts w:ascii="Courier New" w:eastAsiaTheme="majorEastAsia" w:hAnsi="Courier New" w:cs="Courier New"/>
          <w:sz w:val="20"/>
          <w:szCs w:val="20"/>
          <w:lang w:val="en-US"/>
        </w:rPr>
        <w:t>customer_name</w:t>
      </w:r>
      <w:proofErr w:type="spellEnd"/>
      <w:r w:rsidRPr="00597487">
        <w:rPr>
          <w:rStyle w:val="hljs-keyword"/>
          <w:rFonts w:ascii="Courier New" w:eastAsiaTheme="maj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Pr="00597487">
        <w:rPr>
          <w:rStyle w:val="hljs-keyword"/>
          <w:rFonts w:ascii="Courier New" w:eastAsiaTheme="majorEastAsia" w:hAnsi="Courier New" w:cs="Courier New"/>
          <w:sz w:val="20"/>
          <w:szCs w:val="20"/>
          <w:lang w:val="en-US"/>
        </w:rPr>
        <w:t>customer_phone</w:t>
      </w:r>
      <w:proofErr w:type="spellEnd"/>
    </w:p>
    <w:p w14:paraId="10A4820E" w14:textId="77777777" w:rsidR="00597487" w:rsidRPr="00597487" w:rsidRDefault="00597487" w:rsidP="00597487">
      <w:pPr>
        <w:pStyle w:val="aff8"/>
        <w:rPr>
          <w:rStyle w:val="hljs-keyword"/>
          <w:rFonts w:ascii="Courier New" w:eastAsiaTheme="majorEastAsia" w:hAnsi="Courier New" w:cs="Courier New"/>
          <w:sz w:val="20"/>
          <w:szCs w:val="20"/>
          <w:lang w:val="en-US"/>
        </w:rPr>
      </w:pPr>
      <w:r w:rsidRPr="00597487">
        <w:rPr>
          <w:rStyle w:val="hljs-keyword"/>
          <w:rFonts w:ascii="Courier New" w:eastAsiaTheme="majorEastAsia" w:hAnsi="Courier New" w:cs="Courier New"/>
          <w:sz w:val="20"/>
          <w:szCs w:val="20"/>
          <w:lang w:val="en-US"/>
        </w:rPr>
        <w:t>FROM Customer</w:t>
      </w:r>
    </w:p>
    <w:p w14:paraId="6C4CA32C" w14:textId="121DFAE0" w:rsidR="001A2442" w:rsidRPr="00597487" w:rsidRDefault="00597487" w:rsidP="00597487">
      <w:pPr>
        <w:pStyle w:val="aff8"/>
        <w:rPr>
          <w:lang w:val="en-US"/>
        </w:rPr>
      </w:pPr>
      <w:r w:rsidRPr="00597487">
        <w:rPr>
          <w:rStyle w:val="hljs-keyword"/>
          <w:rFonts w:ascii="Courier New" w:eastAsiaTheme="majorEastAsia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597487">
        <w:rPr>
          <w:rStyle w:val="hljs-keyword"/>
          <w:rFonts w:ascii="Courier New" w:eastAsiaTheme="majorEastAsia" w:hAnsi="Courier New" w:cs="Courier New"/>
          <w:sz w:val="20"/>
          <w:szCs w:val="20"/>
          <w:lang w:val="en-US"/>
        </w:rPr>
        <w:t>customer_id</w:t>
      </w:r>
      <w:proofErr w:type="spellEnd"/>
      <w:r w:rsidRPr="00597487">
        <w:rPr>
          <w:rStyle w:val="hljs-keyword"/>
          <w:rFonts w:ascii="Courier New" w:eastAsiaTheme="majorEastAsia" w:hAnsi="Courier New" w:cs="Courier New"/>
          <w:sz w:val="20"/>
          <w:szCs w:val="20"/>
          <w:lang w:val="en-US"/>
        </w:rPr>
        <w:t xml:space="preserve"> NOT IN (SELECT </w:t>
      </w:r>
      <w:proofErr w:type="spellStart"/>
      <w:r w:rsidRPr="00597487">
        <w:rPr>
          <w:rStyle w:val="hljs-keyword"/>
          <w:rFonts w:ascii="Courier New" w:eastAsiaTheme="majorEastAsia" w:hAnsi="Courier New" w:cs="Courier New"/>
          <w:sz w:val="20"/>
          <w:szCs w:val="20"/>
          <w:lang w:val="en-US"/>
        </w:rPr>
        <w:t>customer_id</w:t>
      </w:r>
      <w:proofErr w:type="spellEnd"/>
      <w:r w:rsidRPr="00597487">
        <w:rPr>
          <w:rStyle w:val="hljs-keyword"/>
          <w:rFonts w:ascii="Courier New" w:eastAsiaTheme="majorEastAsia" w:hAnsi="Courier New" w:cs="Courier New"/>
          <w:sz w:val="20"/>
          <w:szCs w:val="20"/>
          <w:lang w:val="en-US"/>
        </w:rPr>
        <w:t xml:space="preserve"> FROM Delivery WHERE </w:t>
      </w:r>
      <w:proofErr w:type="spellStart"/>
      <w:r w:rsidRPr="00597487">
        <w:rPr>
          <w:rStyle w:val="hljs-keyword"/>
          <w:rFonts w:ascii="Courier New" w:eastAsiaTheme="majorEastAsia" w:hAnsi="Courier New" w:cs="Courier New"/>
          <w:sz w:val="20"/>
          <w:szCs w:val="20"/>
          <w:lang w:val="en-US"/>
        </w:rPr>
        <w:t>customer_id</w:t>
      </w:r>
      <w:proofErr w:type="spellEnd"/>
      <w:r w:rsidRPr="00597487">
        <w:rPr>
          <w:rStyle w:val="hljs-keyword"/>
          <w:rFonts w:ascii="Courier New" w:eastAsiaTheme="majorEastAsia" w:hAnsi="Courier New" w:cs="Courier New"/>
          <w:sz w:val="20"/>
          <w:szCs w:val="20"/>
          <w:lang w:val="en-US"/>
        </w:rPr>
        <w:t xml:space="preserve"> IS NOT NULL);</w:t>
      </w:r>
      <w:r w:rsidRPr="00597487">
        <w:rPr>
          <w:rStyle w:val="hljs-keyword"/>
          <w:rFonts w:ascii="Courier New" w:eastAsiaTheme="majorEastAsia" w:hAnsi="Courier New" w:cs="Courier New"/>
          <w:sz w:val="20"/>
          <w:szCs w:val="20"/>
          <w:lang w:val="en-US"/>
        </w:rPr>
        <w:br/>
      </w:r>
      <w:r w:rsidR="001A2442">
        <w:rPr>
          <w:rStyle w:val="af6"/>
        </w:rPr>
        <w:t>Результат</w:t>
      </w:r>
      <w:r w:rsidR="001A2442" w:rsidRPr="00597487">
        <w:rPr>
          <w:rStyle w:val="af6"/>
          <w:lang w:val="en-US"/>
        </w:rPr>
        <w:t>:</w:t>
      </w:r>
    </w:p>
    <w:p w14:paraId="531CB8B5" w14:textId="77777777" w:rsidR="001A2442" w:rsidRPr="001A2442" w:rsidRDefault="001A2442" w:rsidP="001A2442">
      <w:pPr>
        <w:numPr>
          <w:ilvl w:val="0"/>
          <w:numId w:val="29"/>
        </w:numPr>
        <w:spacing w:before="100" w:beforeAutospacing="1" w:after="100" w:afterAutospacing="1" w:line="240" w:lineRule="auto"/>
        <w:rPr>
          <w:lang w:val="ru-RU"/>
        </w:rPr>
      </w:pPr>
      <w:r w:rsidRPr="001A2442">
        <w:rPr>
          <w:lang w:val="ru-RU"/>
        </w:rPr>
        <w:t>Клиенты, которые не имеют заказов.</w:t>
      </w:r>
    </w:p>
    <w:p w14:paraId="0FE6DCFC" w14:textId="782D533F" w:rsidR="001A2442" w:rsidRDefault="00597487" w:rsidP="001A2442">
      <w:pPr>
        <w:pStyle w:val="aff8"/>
      </w:pPr>
      <w:r w:rsidRPr="00597487">
        <w:drawing>
          <wp:inline distT="0" distB="0" distL="0" distR="0" wp14:anchorId="7DDF826E" wp14:editId="32336111">
            <wp:extent cx="4221480" cy="2082967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7725" cy="208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723C" w14:textId="77777777" w:rsidR="001A2442" w:rsidRDefault="00000000" w:rsidP="001A2442">
      <w:r>
        <w:pict w14:anchorId="5AE97430">
          <v:rect id="_x0000_i1034" style="width:0;height:1.5pt" o:hralign="center" o:hrstd="t" o:hr="t" fillcolor="#a0a0a0" stroked="f"/>
        </w:pict>
      </w:r>
    </w:p>
    <w:p w14:paraId="0D03349A" w14:textId="77777777" w:rsidR="001A2442" w:rsidRPr="008733BF" w:rsidRDefault="001A2442" w:rsidP="001A2442">
      <w:pPr>
        <w:pStyle w:val="31"/>
      </w:pPr>
      <w:r w:rsidRPr="008733BF">
        <w:lastRenderedPageBreak/>
        <w:t xml:space="preserve">10. </w:t>
      </w:r>
      <w:r>
        <w:t>EXISTS</w:t>
      </w:r>
    </w:p>
    <w:p w14:paraId="21FF5881" w14:textId="7E38DA78" w:rsidR="001A2442" w:rsidRPr="008733BF" w:rsidRDefault="001A2442" w:rsidP="001A2442">
      <w:pPr>
        <w:pStyle w:val="aff8"/>
        <w:rPr>
          <w:lang w:val="en-US"/>
        </w:rPr>
      </w:pPr>
      <w:r w:rsidRPr="008733BF">
        <w:rPr>
          <w:rStyle w:val="af6"/>
          <w:lang w:val="en-US"/>
        </w:rPr>
        <w:t>SQL-</w:t>
      </w:r>
      <w:r>
        <w:rPr>
          <w:rStyle w:val="af6"/>
        </w:rPr>
        <w:t>запрос</w:t>
      </w:r>
      <w:r w:rsidRPr="008733BF">
        <w:rPr>
          <w:rStyle w:val="af6"/>
          <w:lang w:val="en-US"/>
        </w:rPr>
        <w:t>:</w:t>
      </w:r>
    </w:p>
    <w:p w14:paraId="5BF31791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SELECT</w:t>
      </w:r>
      <w:r w:rsidRPr="001A2442">
        <w:rPr>
          <w:rStyle w:val="HTML"/>
          <w:rFonts w:eastAsiaTheme="majorEastAsia"/>
          <w:lang w:val="en-US"/>
        </w:rPr>
        <w:t xml:space="preserve"> </w:t>
      </w:r>
      <w:proofErr w:type="spellStart"/>
      <w:r w:rsidRPr="001A2442">
        <w:rPr>
          <w:rStyle w:val="HTML"/>
          <w:rFonts w:eastAsiaTheme="majorEastAsia"/>
          <w:lang w:val="en-US"/>
        </w:rPr>
        <w:t>customer_name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, </w:t>
      </w:r>
      <w:proofErr w:type="spellStart"/>
      <w:r w:rsidRPr="001A2442">
        <w:rPr>
          <w:rStyle w:val="HTML"/>
          <w:rFonts w:eastAsiaTheme="majorEastAsia"/>
          <w:lang w:val="en-US"/>
        </w:rPr>
        <w:t>customer_phone</w:t>
      </w:r>
      <w:proofErr w:type="spellEnd"/>
    </w:p>
    <w:p w14:paraId="17DBF330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FROM</w:t>
      </w:r>
      <w:r w:rsidRPr="001A2442">
        <w:rPr>
          <w:rStyle w:val="HTML"/>
          <w:rFonts w:eastAsiaTheme="majorEastAsia"/>
          <w:lang w:val="en-US"/>
        </w:rPr>
        <w:t xml:space="preserve"> Customer</w:t>
      </w:r>
    </w:p>
    <w:p w14:paraId="6C0D4649" w14:textId="77777777" w:rsidR="001A2442" w:rsidRPr="001A2442" w:rsidRDefault="001A2442" w:rsidP="001A2442">
      <w:pPr>
        <w:pStyle w:val="HTML0"/>
        <w:rPr>
          <w:rStyle w:val="HTML"/>
          <w:rFonts w:eastAsiaTheme="majorEastAsia"/>
          <w:lang w:val="en-US"/>
        </w:rPr>
      </w:pPr>
      <w:r w:rsidRPr="001A2442">
        <w:rPr>
          <w:rStyle w:val="hljs-keyword"/>
          <w:rFonts w:eastAsiaTheme="majorEastAsia"/>
          <w:lang w:val="en-US"/>
        </w:rPr>
        <w:t>WHERE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EXISTS</w:t>
      </w:r>
      <w:r w:rsidRPr="001A2442">
        <w:rPr>
          <w:rStyle w:val="HTML"/>
          <w:rFonts w:eastAsiaTheme="majorEastAsia"/>
          <w:lang w:val="en-US"/>
        </w:rPr>
        <w:t xml:space="preserve"> (</w:t>
      </w:r>
      <w:r w:rsidRPr="001A2442">
        <w:rPr>
          <w:rStyle w:val="hljs-keyword"/>
          <w:rFonts w:eastAsiaTheme="majorEastAsia"/>
          <w:lang w:val="en-US"/>
        </w:rPr>
        <w:t>SELECT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number"/>
          <w:rFonts w:eastAsiaTheme="majorEastAsia"/>
          <w:lang w:val="en-US"/>
        </w:rPr>
        <w:t>1</w:t>
      </w:r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keyword"/>
          <w:rFonts w:eastAsiaTheme="majorEastAsia"/>
          <w:lang w:val="en-US"/>
        </w:rPr>
        <w:t>FROM</w:t>
      </w:r>
      <w:r w:rsidRPr="001A2442">
        <w:rPr>
          <w:rStyle w:val="HTML"/>
          <w:rFonts w:eastAsiaTheme="majorEastAsia"/>
          <w:lang w:val="en-US"/>
        </w:rPr>
        <w:t xml:space="preserve"> Delivery </w:t>
      </w:r>
      <w:r w:rsidRPr="001A2442">
        <w:rPr>
          <w:rStyle w:val="hljs-keyword"/>
          <w:rFonts w:eastAsiaTheme="majorEastAsia"/>
          <w:lang w:val="en-US"/>
        </w:rPr>
        <w:t>WHERE</w:t>
      </w:r>
      <w:r w:rsidRPr="001A2442">
        <w:rPr>
          <w:rStyle w:val="HTML"/>
          <w:rFonts w:eastAsiaTheme="majorEastAsia"/>
          <w:lang w:val="en-US"/>
        </w:rPr>
        <w:t xml:space="preserve"> </w:t>
      </w:r>
      <w:proofErr w:type="spellStart"/>
      <w:r w:rsidRPr="001A2442">
        <w:rPr>
          <w:rStyle w:val="HTML"/>
          <w:rFonts w:eastAsiaTheme="majorEastAsia"/>
          <w:lang w:val="en-US"/>
        </w:rPr>
        <w:t>Customer.customer_id</w:t>
      </w:r>
      <w:proofErr w:type="spellEnd"/>
      <w:r w:rsidRPr="001A2442">
        <w:rPr>
          <w:rStyle w:val="HTML"/>
          <w:rFonts w:eastAsiaTheme="majorEastAsia"/>
          <w:lang w:val="en-US"/>
        </w:rPr>
        <w:t xml:space="preserve"> </w:t>
      </w:r>
      <w:r w:rsidRPr="001A2442">
        <w:rPr>
          <w:rStyle w:val="hljs-operator"/>
          <w:lang w:val="en-US"/>
        </w:rPr>
        <w:t>=</w:t>
      </w:r>
      <w:r w:rsidRPr="001A2442">
        <w:rPr>
          <w:rStyle w:val="HTML"/>
          <w:rFonts w:eastAsiaTheme="majorEastAsia"/>
          <w:lang w:val="en-US"/>
        </w:rPr>
        <w:t xml:space="preserve"> </w:t>
      </w:r>
      <w:proofErr w:type="spellStart"/>
      <w:r w:rsidRPr="001A2442">
        <w:rPr>
          <w:rStyle w:val="HTML"/>
          <w:rFonts w:eastAsiaTheme="majorEastAsia"/>
          <w:lang w:val="en-US"/>
        </w:rPr>
        <w:t>Delivery.customer_id</w:t>
      </w:r>
      <w:proofErr w:type="spellEnd"/>
      <w:r w:rsidRPr="001A2442">
        <w:rPr>
          <w:rStyle w:val="HTML"/>
          <w:rFonts w:eastAsiaTheme="majorEastAsia"/>
          <w:lang w:val="en-US"/>
        </w:rPr>
        <w:t>);</w:t>
      </w:r>
    </w:p>
    <w:p w14:paraId="544E5428" w14:textId="77777777" w:rsidR="001A2442" w:rsidRDefault="001A2442" w:rsidP="001A2442">
      <w:pPr>
        <w:pStyle w:val="aff8"/>
      </w:pPr>
      <w:r>
        <w:rPr>
          <w:rStyle w:val="af6"/>
        </w:rPr>
        <w:t>Результат:</w:t>
      </w:r>
    </w:p>
    <w:p w14:paraId="5BFF6343" w14:textId="77777777" w:rsidR="001A2442" w:rsidRPr="001A2442" w:rsidRDefault="001A2442" w:rsidP="001A2442">
      <w:pPr>
        <w:numPr>
          <w:ilvl w:val="0"/>
          <w:numId w:val="30"/>
        </w:numPr>
        <w:spacing w:before="100" w:beforeAutospacing="1" w:after="100" w:afterAutospacing="1" w:line="240" w:lineRule="auto"/>
        <w:rPr>
          <w:lang w:val="ru-RU"/>
        </w:rPr>
      </w:pPr>
      <w:r w:rsidRPr="001A2442">
        <w:rPr>
          <w:lang w:val="ru-RU"/>
        </w:rPr>
        <w:t>Клиенты, которые имеют хотя бы один заказ.</w:t>
      </w:r>
    </w:p>
    <w:p w14:paraId="6F8FEE48" w14:textId="45D60D54" w:rsidR="001A2442" w:rsidRDefault="00595444" w:rsidP="001A2442">
      <w:pPr>
        <w:pStyle w:val="aff8"/>
      </w:pPr>
      <w:r>
        <w:rPr>
          <w:rStyle w:val="af6"/>
          <w:noProof/>
        </w:rPr>
        <w:drawing>
          <wp:inline distT="0" distB="0" distL="0" distR="0" wp14:anchorId="4D981B8E" wp14:editId="74002D48">
            <wp:extent cx="6880860" cy="28117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6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596A7" w14:textId="3FCA3831" w:rsidR="00603960" w:rsidRPr="00595444" w:rsidRDefault="00000000" w:rsidP="00595444">
      <w:pPr>
        <w:rPr>
          <w:lang w:val="ru-RU"/>
        </w:rPr>
      </w:pPr>
      <w:r>
        <w:pict w14:anchorId="491B4E4C">
          <v:rect id="_x0000_i1035" style="width:0;height:1.5pt" o:hralign="center" o:hrstd="t" o:hr="t" fillcolor="#a0a0a0" stroked="f"/>
        </w:pict>
      </w:r>
    </w:p>
    <w:p w14:paraId="7B4DA483" w14:textId="0B6FA682" w:rsidR="000B76B8" w:rsidRPr="00D5648B" w:rsidRDefault="000B76B8">
      <w:pPr>
        <w:rPr>
          <w:lang w:val="ru-RU"/>
        </w:rPr>
      </w:pPr>
    </w:p>
    <w:sectPr w:rsidR="000B76B8" w:rsidRPr="00D5648B" w:rsidSect="00D564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A9594B"/>
    <w:multiLevelType w:val="multilevel"/>
    <w:tmpl w:val="BDF6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442D37"/>
    <w:multiLevelType w:val="multilevel"/>
    <w:tmpl w:val="8BCE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9D0493"/>
    <w:multiLevelType w:val="multilevel"/>
    <w:tmpl w:val="366C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2D77E3"/>
    <w:multiLevelType w:val="multilevel"/>
    <w:tmpl w:val="FE5A4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E71612"/>
    <w:multiLevelType w:val="multilevel"/>
    <w:tmpl w:val="D488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7C2DC1"/>
    <w:multiLevelType w:val="multilevel"/>
    <w:tmpl w:val="E3C6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4152A1"/>
    <w:multiLevelType w:val="multilevel"/>
    <w:tmpl w:val="50E27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9608C3"/>
    <w:multiLevelType w:val="multilevel"/>
    <w:tmpl w:val="88C0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A6594E"/>
    <w:multiLevelType w:val="multilevel"/>
    <w:tmpl w:val="941A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701D90"/>
    <w:multiLevelType w:val="multilevel"/>
    <w:tmpl w:val="CDE8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C112B8"/>
    <w:multiLevelType w:val="multilevel"/>
    <w:tmpl w:val="8B386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91198F"/>
    <w:multiLevelType w:val="multilevel"/>
    <w:tmpl w:val="5F38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4E04BE"/>
    <w:multiLevelType w:val="multilevel"/>
    <w:tmpl w:val="1E9E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D36717"/>
    <w:multiLevelType w:val="multilevel"/>
    <w:tmpl w:val="65E6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C80074"/>
    <w:multiLevelType w:val="multilevel"/>
    <w:tmpl w:val="06FC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6A3741"/>
    <w:multiLevelType w:val="multilevel"/>
    <w:tmpl w:val="EF28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4B02E7"/>
    <w:multiLevelType w:val="multilevel"/>
    <w:tmpl w:val="1BB6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696E55"/>
    <w:multiLevelType w:val="multilevel"/>
    <w:tmpl w:val="E032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4A0B95"/>
    <w:multiLevelType w:val="multilevel"/>
    <w:tmpl w:val="2032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F30502"/>
    <w:multiLevelType w:val="multilevel"/>
    <w:tmpl w:val="7DBA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DD013D"/>
    <w:multiLevelType w:val="multilevel"/>
    <w:tmpl w:val="61DC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6524008">
    <w:abstractNumId w:val="8"/>
  </w:num>
  <w:num w:numId="2" w16cid:durableId="449666688">
    <w:abstractNumId w:val="6"/>
  </w:num>
  <w:num w:numId="3" w16cid:durableId="633366074">
    <w:abstractNumId w:val="5"/>
  </w:num>
  <w:num w:numId="4" w16cid:durableId="548494829">
    <w:abstractNumId w:val="4"/>
  </w:num>
  <w:num w:numId="5" w16cid:durableId="1725832028">
    <w:abstractNumId w:val="7"/>
  </w:num>
  <w:num w:numId="6" w16cid:durableId="1694267115">
    <w:abstractNumId w:val="3"/>
  </w:num>
  <w:num w:numId="7" w16cid:durableId="1342119788">
    <w:abstractNumId w:val="2"/>
  </w:num>
  <w:num w:numId="8" w16cid:durableId="601650568">
    <w:abstractNumId w:val="1"/>
  </w:num>
  <w:num w:numId="9" w16cid:durableId="550724917">
    <w:abstractNumId w:val="0"/>
  </w:num>
  <w:num w:numId="10" w16cid:durableId="1245531697">
    <w:abstractNumId w:val="12"/>
  </w:num>
  <w:num w:numId="11" w16cid:durableId="1866748398">
    <w:abstractNumId w:val="29"/>
  </w:num>
  <w:num w:numId="12" w16cid:durableId="1923446934">
    <w:abstractNumId w:val="13"/>
  </w:num>
  <w:num w:numId="13" w16cid:durableId="2045133012">
    <w:abstractNumId w:val="17"/>
  </w:num>
  <w:num w:numId="14" w16cid:durableId="569583239">
    <w:abstractNumId w:val="23"/>
  </w:num>
  <w:num w:numId="15" w16cid:durableId="895359659">
    <w:abstractNumId w:val="11"/>
  </w:num>
  <w:num w:numId="16" w16cid:durableId="1565994174">
    <w:abstractNumId w:val="10"/>
  </w:num>
  <w:num w:numId="17" w16cid:durableId="1201044868">
    <w:abstractNumId w:val="14"/>
  </w:num>
  <w:num w:numId="18" w16cid:durableId="412314738">
    <w:abstractNumId w:val="24"/>
  </w:num>
  <w:num w:numId="19" w16cid:durableId="2103648311">
    <w:abstractNumId w:val="9"/>
  </w:num>
  <w:num w:numId="20" w16cid:durableId="1878352633">
    <w:abstractNumId w:val="15"/>
  </w:num>
  <w:num w:numId="21" w16cid:durableId="1126891703">
    <w:abstractNumId w:val="16"/>
  </w:num>
  <w:num w:numId="22" w16cid:durableId="1606843483">
    <w:abstractNumId w:val="19"/>
  </w:num>
  <w:num w:numId="23" w16cid:durableId="1989287541">
    <w:abstractNumId w:val="21"/>
  </w:num>
  <w:num w:numId="24" w16cid:durableId="1022629072">
    <w:abstractNumId w:val="26"/>
  </w:num>
  <w:num w:numId="25" w16cid:durableId="2045792424">
    <w:abstractNumId w:val="22"/>
  </w:num>
  <w:num w:numId="26" w16cid:durableId="1323116289">
    <w:abstractNumId w:val="25"/>
  </w:num>
  <w:num w:numId="27" w16cid:durableId="975255015">
    <w:abstractNumId w:val="18"/>
  </w:num>
  <w:num w:numId="28" w16cid:durableId="542131154">
    <w:abstractNumId w:val="20"/>
  </w:num>
  <w:num w:numId="29" w16cid:durableId="1297643771">
    <w:abstractNumId w:val="27"/>
  </w:num>
  <w:num w:numId="30" w16cid:durableId="199525905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76B8"/>
    <w:rsid w:val="0015074B"/>
    <w:rsid w:val="001A2442"/>
    <w:rsid w:val="0029639D"/>
    <w:rsid w:val="002E65C1"/>
    <w:rsid w:val="00326F90"/>
    <w:rsid w:val="00595444"/>
    <w:rsid w:val="00597487"/>
    <w:rsid w:val="00603960"/>
    <w:rsid w:val="006856B7"/>
    <w:rsid w:val="007A0281"/>
    <w:rsid w:val="008733BF"/>
    <w:rsid w:val="00A23F62"/>
    <w:rsid w:val="00AA1D8D"/>
    <w:rsid w:val="00B47730"/>
    <w:rsid w:val="00CB0664"/>
    <w:rsid w:val="00D528FC"/>
    <w:rsid w:val="00D5648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853807"/>
  <w14:defaultImageDpi w14:val="300"/>
  <w15:docId w15:val="{E284C3A1-5F88-4C10-B37D-4CAE0BB9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unhideWhenUsed/>
    <w:rsid w:val="00603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">
    <w:name w:val="HTML Code"/>
    <w:basedOn w:val="a2"/>
    <w:uiPriority w:val="99"/>
    <w:semiHidden/>
    <w:unhideWhenUsed/>
    <w:rsid w:val="0060396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unhideWhenUsed/>
    <w:rsid w:val="00603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2"/>
    <w:link w:val="HTML0"/>
    <w:uiPriority w:val="99"/>
    <w:rsid w:val="00603960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ljs-comment">
    <w:name w:val="hljs-comment"/>
    <w:basedOn w:val="a2"/>
    <w:rsid w:val="00603960"/>
  </w:style>
  <w:style w:type="character" w:customStyle="1" w:styleId="hljs-keyword">
    <w:name w:val="hljs-keyword"/>
    <w:basedOn w:val="a2"/>
    <w:rsid w:val="00603960"/>
  </w:style>
  <w:style w:type="character" w:customStyle="1" w:styleId="hljs-type">
    <w:name w:val="hljs-type"/>
    <w:basedOn w:val="a2"/>
    <w:rsid w:val="00603960"/>
  </w:style>
  <w:style w:type="character" w:customStyle="1" w:styleId="hljs-number">
    <w:name w:val="hljs-number"/>
    <w:basedOn w:val="a2"/>
    <w:rsid w:val="00603960"/>
  </w:style>
  <w:style w:type="character" w:customStyle="1" w:styleId="hljs-string">
    <w:name w:val="hljs-string"/>
    <w:basedOn w:val="a2"/>
    <w:rsid w:val="00603960"/>
  </w:style>
  <w:style w:type="character" w:customStyle="1" w:styleId="hljs-operator">
    <w:name w:val="hljs-operator"/>
    <w:basedOn w:val="a2"/>
    <w:rsid w:val="00603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9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9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7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8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3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3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5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7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6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9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1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7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7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7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8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5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93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3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0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8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1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0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2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1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12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62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7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1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6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7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5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8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4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3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7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15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8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7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9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3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3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1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1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7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7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7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8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6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9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7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2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5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7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8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9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1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6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4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6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08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1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4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7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1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6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5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5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0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6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63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0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9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921</Words>
  <Characters>5253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Сергей Макаревич</cp:lastModifiedBy>
  <cp:revision>7</cp:revision>
  <dcterms:created xsi:type="dcterms:W3CDTF">2013-12-23T23:15:00Z</dcterms:created>
  <dcterms:modified xsi:type="dcterms:W3CDTF">2024-11-22T14:32:00Z</dcterms:modified>
  <cp:category/>
</cp:coreProperties>
</file>