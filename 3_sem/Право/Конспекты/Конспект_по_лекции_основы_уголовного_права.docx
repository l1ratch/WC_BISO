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AD22" w14:textId="45927493" w:rsidR="005A369A" w:rsidRPr="004D56AA" w:rsidRDefault="004D56AA" w:rsidP="004D56AA">
      <w:pPr>
        <w:pStyle w:val="1"/>
        <w:jc w:val="center"/>
        <w:rPr>
          <w:lang w:val="ru-RU"/>
        </w:rPr>
      </w:pPr>
      <w:r w:rsidRPr="004D56AA">
        <w:rPr>
          <w:lang w:val="ru-RU"/>
        </w:rPr>
        <w:t>Конспект по лекции</w:t>
      </w:r>
      <w:r>
        <w:rPr>
          <w:lang w:val="ru-RU"/>
        </w:rPr>
        <w:t xml:space="preserve"> №5</w:t>
      </w:r>
      <w:r w:rsidRPr="004D56AA">
        <w:rPr>
          <w:lang w:val="ru-RU"/>
        </w:rPr>
        <w:t xml:space="preserve">: </w:t>
      </w:r>
      <w:r w:rsidRPr="004D56AA">
        <w:rPr>
          <w:lang w:val="ru-RU"/>
        </w:rPr>
        <w:t>Основы уголовного права</w:t>
      </w:r>
      <w:r w:rsidRPr="004D56AA">
        <w:rPr>
          <w:lang w:val="ru-RU"/>
        </w:rPr>
        <w:br/>
      </w:r>
      <w:r>
        <w:rPr>
          <w:lang w:val="ru-RU"/>
        </w:rPr>
        <w:t xml:space="preserve">Макаревич Сергей </w:t>
      </w:r>
      <w:r w:rsidRPr="004D56AA">
        <w:rPr>
          <w:lang w:val="ru-RU"/>
        </w:rPr>
        <w:t xml:space="preserve">| </w:t>
      </w:r>
      <w:r>
        <w:rPr>
          <w:lang w:val="ru-RU"/>
        </w:rPr>
        <w:t>БИСО-02-23</w:t>
      </w:r>
    </w:p>
    <w:p w14:paraId="3217CC51" w14:textId="77777777" w:rsidR="005A369A" w:rsidRPr="004D56AA" w:rsidRDefault="004D56AA">
      <w:pPr>
        <w:pStyle w:val="21"/>
        <w:rPr>
          <w:lang w:val="ru-RU"/>
        </w:rPr>
      </w:pPr>
      <w:r w:rsidRPr="004D56AA">
        <w:rPr>
          <w:lang w:val="ru-RU"/>
        </w:rPr>
        <w:t>Введение</w:t>
      </w:r>
    </w:p>
    <w:p w14:paraId="56060688" w14:textId="77777777" w:rsidR="005A369A" w:rsidRPr="004D56AA" w:rsidRDefault="004D56AA">
      <w:pPr>
        <w:rPr>
          <w:lang w:val="ru-RU"/>
        </w:rPr>
      </w:pPr>
      <w:r w:rsidRPr="004D56AA">
        <w:rPr>
          <w:lang w:val="ru-RU"/>
        </w:rPr>
        <w:t xml:space="preserve">Лекция посвящена основам уголовного права, включающим ключевые понятия, задачи, принципы, а также уголовный закон и особенности уголовной ответственности. Обсуждаются состав преступления, </w:t>
      </w:r>
      <w:r w:rsidRPr="004D56AA">
        <w:rPr>
          <w:lang w:val="ru-RU"/>
        </w:rPr>
        <w:t>категории преступлений, соучастие, обстоятельства, исключающие преступность деяния, и система наказаний. Также уделено внимание уголовной ответственности несовершеннолетних.</w:t>
      </w:r>
    </w:p>
    <w:p w14:paraId="403577B5" w14:textId="77777777" w:rsidR="005A369A" w:rsidRPr="004D56AA" w:rsidRDefault="004D56AA">
      <w:pPr>
        <w:pStyle w:val="21"/>
        <w:rPr>
          <w:lang w:val="ru-RU"/>
        </w:rPr>
      </w:pPr>
      <w:r w:rsidRPr="004D56AA">
        <w:rPr>
          <w:lang w:val="ru-RU"/>
        </w:rPr>
        <w:t>Основная часть</w:t>
      </w:r>
    </w:p>
    <w:p w14:paraId="5E3E2E99" w14:textId="77777777" w:rsidR="005A369A" w:rsidRPr="004D56AA" w:rsidRDefault="004D56AA">
      <w:pPr>
        <w:pStyle w:val="31"/>
        <w:rPr>
          <w:lang w:val="ru-RU"/>
        </w:rPr>
      </w:pPr>
      <w:r w:rsidRPr="004D56AA">
        <w:rPr>
          <w:lang w:val="ru-RU"/>
        </w:rPr>
        <w:t>1. Уголовное право: понятие, задачи и принципы</w:t>
      </w:r>
    </w:p>
    <w:p w14:paraId="128E873D" w14:textId="77777777" w:rsidR="005A369A" w:rsidRPr="004D56AA" w:rsidRDefault="004D56AA">
      <w:pPr>
        <w:rPr>
          <w:lang w:val="ru-RU"/>
        </w:rPr>
      </w:pPr>
      <w:r w:rsidRPr="004D56AA">
        <w:rPr>
          <w:lang w:val="ru-RU"/>
        </w:rPr>
        <w:t>Уголовное право — эт</w:t>
      </w:r>
      <w:r w:rsidRPr="004D56AA">
        <w:rPr>
          <w:lang w:val="ru-RU"/>
        </w:rPr>
        <w:t>о совокупность норм, определяющих преступность и наказуемость деяний, а также основания уголовной ответственности. Задачи включают охрану прав и свобод граждан, собственности, общественного порядка, конституционного строя и предупреждение преступлений. При</w:t>
      </w:r>
      <w:r w:rsidRPr="004D56AA">
        <w:rPr>
          <w:lang w:val="ru-RU"/>
        </w:rPr>
        <w:t>нципы: законность, равенство граждан перед законом, вина, справедливость, гуманизм.</w:t>
      </w:r>
    </w:p>
    <w:p w14:paraId="00E6F8F8" w14:textId="77777777" w:rsidR="005A369A" w:rsidRPr="004D56AA" w:rsidRDefault="004D56AA">
      <w:pPr>
        <w:pStyle w:val="31"/>
        <w:rPr>
          <w:lang w:val="ru-RU"/>
        </w:rPr>
      </w:pPr>
      <w:r w:rsidRPr="004D56AA">
        <w:rPr>
          <w:lang w:val="ru-RU"/>
        </w:rPr>
        <w:t>2. Преступление: понятие и категории</w:t>
      </w:r>
    </w:p>
    <w:p w14:paraId="37E9F259" w14:textId="77777777" w:rsidR="005A369A" w:rsidRPr="004D56AA" w:rsidRDefault="004D56AA">
      <w:pPr>
        <w:rPr>
          <w:lang w:val="ru-RU"/>
        </w:rPr>
      </w:pPr>
      <w:r w:rsidRPr="004D56AA">
        <w:rPr>
          <w:lang w:val="ru-RU"/>
        </w:rPr>
        <w:t>Преступление — это виновно совершённое общественно опасное деяние, запрещённое законом под угрозой наказания. Признаки: общественная оп</w:t>
      </w:r>
      <w:r w:rsidRPr="004D56AA">
        <w:rPr>
          <w:lang w:val="ru-RU"/>
        </w:rPr>
        <w:t>асность, противоправность, виновность, наказуемость. Деяния подразделяются на малозначительные, преступления небольшой, средней тяжести, тяжкие и особо тяжкие.</w:t>
      </w:r>
    </w:p>
    <w:p w14:paraId="25031946" w14:textId="77777777" w:rsidR="005A369A" w:rsidRPr="004D56AA" w:rsidRDefault="004D56AA">
      <w:pPr>
        <w:pStyle w:val="31"/>
        <w:rPr>
          <w:lang w:val="ru-RU"/>
        </w:rPr>
      </w:pPr>
      <w:r w:rsidRPr="004D56AA">
        <w:rPr>
          <w:lang w:val="ru-RU"/>
        </w:rPr>
        <w:t>3. Обстоятельства, исключающие преступность деяния</w:t>
      </w:r>
    </w:p>
    <w:p w14:paraId="02ED68AD" w14:textId="77777777" w:rsidR="005A369A" w:rsidRPr="004D56AA" w:rsidRDefault="004D56AA">
      <w:pPr>
        <w:rPr>
          <w:lang w:val="ru-RU"/>
        </w:rPr>
      </w:pPr>
      <w:r w:rsidRPr="004D56AA">
        <w:rPr>
          <w:lang w:val="ru-RU"/>
        </w:rPr>
        <w:t>Обстоятельства, исключающие преступность деян</w:t>
      </w:r>
      <w:r w:rsidRPr="004D56AA">
        <w:rPr>
          <w:lang w:val="ru-RU"/>
        </w:rPr>
        <w:t>ия: необходимая оборона, причинение вреда при задержании лица, крайняя необходимость, физическое или психическое принуждение, обоснованный риск, исполнение приказа или распоряжения.</w:t>
      </w:r>
    </w:p>
    <w:p w14:paraId="68D56AF2" w14:textId="77777777" w:rsidR="005A369A" w:rsidRPr="004D56AA" w:rsidRDefault="004D56AA">
      <w:pPr>
        <w:pStyle w:val="31"/>
        <w:rPr>
          <w:lang w:val="ru-RU"/>
        </w:rPr>
      </w:pPr>
      <w:r w:rsidRPr="004D56AA">
        <w:rPr>
          <w:lang w:val="ru-RU"/>
        </w:rPr>
        <w:t>4. Уголовное наказание</w:t>
      </w:r>
    </w:p>
    <w:p w14:paraId="5E74A54C" w14:textId="77777777" w:rsidR="005A369A" w:rsidRPr="004D56AA" w:rsidRDefault="004D56AA">
      <w:pPr>
        <w:rPr>
          <w:lang w:val="ru-RU"/>
        </w:rPr>
      </w:pPr>
      <w:r w:rsidRPr="004D56AA">
        <w:rPr>
          <w:lang w:val="ru-RU"/>
        </w:rPr>
        <w:t>Уголовное наказание — это мера государственного при</w:t>
      </w:r>
      <w:r w:rsidRPr="004D56AA">
        <w:rPr>
          <w:lang w:val="ru-RU"/>
        </w:rPr>
        <w:t>нуждения, применяемая по приговору суда. Цели наказания: восстановление социальной справедливости, исправление осуждённого, предупреждение преступлений. Наказания включают штрафы, исправительные работы, лишение свободы, пожизненное заключение, смертную каз</w:t>
      </w:r>
      <w:r w:rsidRPr="004D56AA">
        <w:rPr>
          <w:lang w:val="ru-RU"/>
        </w:rPr>
        <w:t>нь. Особенности наказания несовершеннолетних: смягчение ответственности и возможное применение мер воспитательного воздействия.</w:t>
      </w:r>
    </w:p>
    <w:p w14:paraId="3BF64E38" w14:textId="77777777" w:rsidR="005A369A" w:rsidRPr="004D56AA" w:rsidRDefault="004D56AA">
      <w:pPr>
        <w:pStyle w:val="21"/>
        <w:rPr>
          <w:lang w:val="ru-RU"/>
        </w:rPr>
      </w:pPr>
      <w:r w:rsidRPr="004D56AA">
        <w:rPr>
          <w:lang w:val="ru-RU"/>
        </w:rPr>
        <w:lastRenderedPageBreak/>
        <w:t>Заключение</w:t>
      </w:r>
    </w:p>
    <w:p w14:paraId="73238C9D" w14:textId="77777777" w:rsidR="005A369A" w:rsidRPr="004D56AA" w:rsidRDefault="004D56AA">
      <w:pPr>
        <w:rPr>
          <w:lang w:val="ru-RU"/>
        </w:rPr>
      </w:pPr>
      <w:r w:rsidRPr="004D56AA">
        <w:rPr>
          <w:lang w:val="ru-RU"/>
        </w:rPr>
        <w:t>Уголовное право играет ключевую роль в защите общества и личности от преступных посягательств. Оно устанавливает чётк</w:t>
      </w:r>
      <w:r w:rsidRPr="004D56AA">
        <w:rPr>
          <w:lang w:val="ru-RU"/>
        </w:rPr>
        <w:t>ие правила поведения, определяет наказания за их нарушение и обеспечивает справедливость в рамках правового регулирования.</w:t>
      </w:r>
    </w:p>
    <w:sectPr w:rsidR="005A369A" w:rsidRPr="004D5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6AA"/>
    <w:rsid w:val="005A36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3D1E4"/>
  <w14:defaultImageDpi w14:val="300"/>
  <w15:docId w15:val="{B29D0215-61D8-4F1C-8B19-17493705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2</cp:revision>
  <dcterms:created xsi:type="dcterms:W3CDTF">2013-12-23T23:15:00Z</dcterms:created>
  <dcterms:modified xsi:type="dcterms:W3CDTF">2024-11-18T08:57:00Z</dcterms:modified>
  <cp:category/>
</cp:coreProperties>
</file>