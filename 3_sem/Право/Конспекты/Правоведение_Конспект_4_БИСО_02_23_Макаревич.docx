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99BB" w14:textId="0F6D910B" w:rsidR="00376FEF" w:rsidRPr="00EA6ED1" w:rsidRDefault="00EA6ED1" w:rsidP="00EA6ED1">
      <w:pPr>
        <w:pStyle w:val="aa"/>
        <w:jc w:val="center"/>
        <w:rPr>
          <w:lang w:val="ru-RU"/>
        </w:rPr>
      </w:pPr>
      <w:r w:rsidRPr="00EA6ED1">
        <w:rPr>
          <w:lang w:val="ru-RU"/>
        </w:rPr>
        <w:t>Конспект лекции</w:t>
      </w:r>
      <w:r>
        <w:rPr>
          <w:lang w:val="ru-RU"/>
        </w:rPr>
        <w:t xml:space="preserve"> №4</w:t>
      </w:r>
      <w:r w:rsidRPr="00EA6ED1">
        <w:rPr>
          <w:lang w:val="ru-RU"/>
        </w:rPr>
        <w:t xml:space="preserve">: </w:t>
      </w:r>
      <w:r>
        <w:rPr>
          <w:lang w:val="ru-RU"/>
        </w:rPr>
        <w:br/>
      </w:r>
      <w:r w:rsidRPr="00EA6ED1">
        <w:rPr>
          <w:lang w:val="ru-RU"/>
        </w:rPr>
        <w:t>Основы административного права</w:t>
      </w:r>
    </w:p>
    <w:p w14:paraId="429ECA9C" w14:textId="07A4DD9A" w:rsidR="00EA6ED1" w:rsidRDefault="00EA6ED1" w:rsidP="00EA6ED1">
      <w:pPr>
        <w:pStyle w:val="1"/>
        <w:jc w:val="center"/>
        <w:rPr>
          <w:lang w:val="ru-RU"/>
        </w:rPr>
      </w:pPr>
      <w:r>
        <w:rPr>
          <w:lang w:val="ru-RU"/>
        </w:rPr>
        <w:t>Выполнил</w:t>
      </w:r>
      <w:r w:rsidRPr="00686AC4">
        <w:rPr>
          <w:lang w:val="ru-RU"/>
        </w:rPr>
        <w:t xml:space="preserve">: </w:t>
      </w:r>
      <w:r>
        <w:rPr>
          <w:lang w:val="ru-RU"/>
        </w:rPr>
        <w:t xml:space="preserve">Макаревич Сергей Витальевич </w:t>
      </w:r>
      <w:r w:rsidRPr="00686AC4">
        <w:rPr>
          <w:lang w:val="ru-RU"/>
        </w:rPr>
        <w:t xml:space="preserve">| </w:t>
      </w:r>
      <w:r>
        <w:rPr>
          <w:lang w:val="ru-RU"/>
        </w:rPr>
        <w:t>БИСО-02-23</w:t>
      </w:r>
    </w:p>
    <w:p w14:paraId="3C6D48A4" w14:textId="796213CE" w:rsidR="00376FEF" w:rsidRPr="00EA6ED1" w:rsidRDefault="00EA6ED1">
      <w:pPr>
        <w:pStyle w:val="1"/>
        <w:rPr>
          <w:lang w:val="ru-RU"/>
        </w:rPr>
      </w:pPr>
      <w:r w:rsidRPr="00EA6ED1">
        <w:rPr>
          <w:lang w:val="ru-RU"/>
        </w:rPr>
        <w:t>1. Понятие административного права</w:t>
      </w:r>
    </w:p>
    <w:p w14:paraId="47888DC7" w14:textId="634D4BCA" w:rsidR="00376FEF" w:rsidRPr="00EA6ED1" w:rsidRDefault="00EA6ED1">
      <w:pPr>
        <w:rPr>
          <w:lang w:val="ru-RU"/>
        </w:rPr>
      </w:pPr>
      <w:r w:rsidRPr="00EA6ED1">
        <w:rPr>
          <w:lang w:val="ru-RU"/>
        </w:rPr>
        <w:t xml:space="preserve">Административное право представляет собой совокупность правовых норм, регулирующих общественные отношения в сфере государственного управления, а также отношения </w:t>
      </w:r>
      <w:r w:rsidRPr="00EA6ED1">
        <w:rPr>
          <w:lang w:val="ru-RU"/>
        </w:rPr>
        <w:t>управленческого характера.</w:t>
      </w:r>
      <w:r>
        <w:rPr>
          <w:lang w:val="ru-RU"/>
        </w:rPr>
        <w:br/>
      </w:r>
      <w:r w:rsidRPr="00EA6ED1">
        <w:rPr>
          <w:lang w:val="ru-RU"/>
        </w:rPr>
        <w:t>К основным предметам административного права относятся: управленческие, организационные и контрольные правоотношения.</w:t>
      </w:r>
    </w:p>
    <w:p w14:paraId="5CB3D71E" w14:textId="77777777" w:rsidR="00376FEF" w:rsidRPr="00EA6ED1" w:rsidRDefault="00EA6ED1">
      <w:pPr>
        <w:pStyle w:val="1"/>
        <w:rPr>
          <w:lang w:val="ru-RU"/>
        </w:rPr>
      </w:pPr>
      <w:r w:rsidRPr="00EA6ED1">
        <w:rPr>
          <w:lang w:val="ru-RU"/>
        </w:rPr>
        <w:t>2. Субъекты административного права</w:t>
      </w:r>
    </w:p>
    <w:p w14:paraId="7A509334" w14:textId="75BAC9B7" w:rsidR="00376FEF" w:rsidRPr="00EA6ED1" w:rsidRDefault="00EA6ED1">
      <w:pPr>
        <w:rPr>
          <w:lang w:val="ru-RU"/>
        </w:rPr>
      </w:pPr>
      <w:r w:rsidRPr="00EA6ED1">
        <w:rPr>
          <w:lang w:val="ru-RU"/>
        </w:rPr>
        <w:t xml:space="preserve">Субъекты административного права делятся на индивидуальных и коллективных. </w:t>
      </w:r>
      <w:r>
        <w:rPr>
          <w:lang w:val="ru-RU"/>
        </w:rPr>
        <w:br/>
        <w:t xml:space="preserve">- </w:t>
      </w:r>
      <w:r w:rsidRPr="00EA6ED1">
        <w:rPr>
          <w:lang w:val="ru-RU"/>
        </w:rPr>
        <w:t>И</w:t>
      </w:r>
      <w:r w:rsidRPr="00EA6ED1">
        <w:rPr>
          <w:lang w:val="ru-RU"/>
        </w:rPr>
        <w:t xml:space="preserve">ндивидуальными субъектами являются физические лица, включая граждан России, лиц без гражданства и иностранцев. </w:t>
      </w:r>
      <w:r>
        <w:rPr>
          <w:lang w:val="ru-RU"/>
        </w:rPr>
        <w:br/>
        <w:t xml:space="preserve">- </w:t>
      </w:r>
      <w:r w:rsidRPr="00EA6ED1">
        <w:rPr>
          <w:lang w:val="ru-RU"/>
        </w:rPr>
        <w:t xml:space="preserve">Коллективные субъекты включают организации, объединения, а также государственные органы. </w:t>
      </w:r>
      <w:r>
        <w:rPr>
          <w:lang w:val="ru-RU"/>
        </w:rPr>
        <w:br/>
        <w:t xml:space="preserve">- </w:t>
      </w:r>
      <w:r w:rsidRPr="00EA6ED1">
        <w:rPr>
          <w:lang w:val="ru-RU"/>
        </w:rPr>
        <w:t>Специальные субъекты — это лица, чей правовой статус име</w:t>
      </w:r>
      <w:r w:rsidRPr="00EA6ED1">
        <w:rPr>
          <w:lang w:val="ru-RU"/>
        </w:rPr>
        <w:t>ет особенности, например, административные опекунства.</w:t>
      </w:r>
    </w:p>
    <w:p w14:paraId="002C3505" w14:textId="77777777" w:rsidR="00376FEF" w:rsidRPr="00EA6ED1" w:rsidRDefault="00EA6ED1">
      <w:pPr>
        <w:pStyle w:val="1"/>
        <w:rPr>
          <w:lang w:val="ru-RU"/>
        </w:rPr>
      </w:pPr>
      <w:r w:rsidRPr="00EA6ED1">
        <w:rPr>
          <w:lang w:val="ru-RU"/>
        </w:rPr>
        <w:t>3. Административное правонарушение</w:t>
      </w:r>
    </w:p>
    <w:p w14:paraId="3AFAAF7F" w14:textId="61E1D6ED" w:rsidR="00376FEF" w:rsidRPr="00EA6ED1" w:rsidRDefault="00EA6ED1">
      <w:pPr>
        <w:rPr>
          <w:lang w:val="ru-RU"/>
        </w:rPr>
      </w:pPr>
      <w:r w:rsidRPr="00EA6ED1">
        <w:rPr>
          <w:lang w:val="ru-RU"/>
        </w:rPr>
        <w:t>Административное правонарушение — это противоправное, виновное действие или бездействие, которое посягает на общественный порядок, государственную или общественную со</w:t>
      </w:r>
      <w:r w:rsidRPr="00EA6ED1">
        <w:rPr>
          <w:lang w:val="ru-RU"/>
        </w:rPr>
        <w:t xml:space="preserve">бственность, права и свободы граждан. </w:t>
      </w:r>
      <w:r>
        <w:rPr>
          <w:lang w:val="ru-RU"/>
        </w:rPr>
        <w:br/>
      </w:r>
      <w:r w:rsidRPr="00EA6ED1">
        <w:rPr>
          <w:lang w:val="ru-RU"/>
        </w:rPr>
        <w:t>К административным правонарушениям относятся мелкое хулиганство, нарушение тишины, неповиновение законным требованиям сотрудников правоохранительных органов.</w:t>
      </w:r>
    </w:p>
    <w:p w14:paraId="3E2B7B32" w14:textId="77777777" w:rsidR="00376FEF" w:rsidRPr="00EA6ED1" w:rsidRDefault="00EA6ED1">
      <w:pPr>
        <w:pStyle w:val="1"/>
        <w:rPr>
          <w:lang w:val="ru-RU"/>
        </w:rPr>
      </w:pPr>
      <w:r w:rsidRPr="00EA6ED1">
        <w:rPr>
          <w:lang w:val="ru-RU"/>
        </w:rPr>
        <w:t>4. Функции административного права</w:t>
      </w:r>
    </w:p>
    <w:p w14:paraId="25221025" w14:textId="0C89F9C5" w:rsidR="00376FEF" w:rsidRPr="00EA6ED1" w:rsidRDefault="00EA6ED1">
      <w:pPr>
        <w:rPr>
          <w:lang w:val="ru-RU"/>
        </w:rPr>
      </w:pPr>
      <w:r w:rsidRPr="00EA6ED1">
        <w:rPr>
          <w:lang w:val="ru-RU"/>
        </w:rPr>
        <w:t>Функции административного</w:t>
      </w:r>
      <w:r w:rsidRPr="00EA6ED1">
        <w:rPr>
          <w:lang w:val="ru-RU"/>
        </w:rPr>
        <w:t xml:space="preserve"> права включают: </w:t>
      </w:r>
      <w:r>
        <w:rPr>
          <w:lang w:val="ru-RU"/>
        </w:rPr>
        <w:br/>
      </w:r>
      <w:r w:rsidRPr="00EA6ED1">
        <w:rPr>
          <w:lang w:val="ru-RU"/>
        </w:rPr>
        <w:t xml:space="preserve">1) Исполнительная — реализация полномочий исполнительной власти; </w:t>
      </w:r>
      <w:r>
        <w:rPr>
          <w:lang w:val="ru-RU"/>
        </w:rPr>
        <w:br/>
      </w:r>
      <w:r w:rsidRPr="00EA6ED1">
        <w:rPr>
          <w:lang w:val="ru-RU"/>
        </w:rPr>
        <w:t xml:space="preserve">2) Правотворческая — создание административных норм; </w:t>
      </w:r>
      <w:r>
        <w:rPr>
          <w:lang w:val="ru-RU"/>
        </w:rPr>
        <w:br/>
      </w:r>
      <w:r w:rsidRPr="00EA6ED1">
        <w:rPr>
          <w:lang w:val="ru-RU"/>
        </w:rPr>
        <w:t xml:space="preserve">3) Организационная — обеспечение структурного порядка; </w:t>
      </w:r>
      <w:r>
        <w:rPr>
          <w:lang w:val="ru-RU"/>
        </w:rPr>
        <w:br/>
      </w:r>
      <w:r w:rsidRPr="00EA6ED1">
        <w:rPr>
          <w:lang w:val="ru-RU"/>
        </w:rPr>
        <w:t>4) Координационная — взаимодействие всех элементов государственног</w:t>
      </w:r>
      <w:r w:rsidRPr="00EA6ED1">
        <w:rPr>
          <w:lang w:val="ru-RU"/>
        </w:rPr>
        <w:t xml:space="preserve">о </w:t>
      </w:r>
      <w:r w:rsidRPr="00EA6ED1">
        <w:rPr>
          <w:lang w:val="ru-RU"/>
        </w:rPr>
        <w:lastRenderedPageBreak/>
        <w:t xml:space="preserve">управления; </w:t>
      </w:r>
      <w:r>
        <w:rPr>
          <w:lang w:val="ru-RU"/>
        </w:rPr>
        <w:br/>
      </w:r>
      <w:r w:rsidRPr="00EA6ED1">
        <w:rPr>
          <w:lang w:val="ru-RU"/>
        </w:rPr>
        <w:t>5) Правоохранительная — защита законных интересов граждан и организаций.</w:t>
      </w:r>
    </w:p>
    <w:p w14:paraId="26D23342" w14:textId="77777777" w:rsidR="00376FEF" w:rsidRPr="00EA6ED1" w:rsidRDefault="00EA6ED1">
      <w:pPr>
        <w:pStyle w:val="1"/>
        <w:rPr>
          <w:lang w:val="ru-RU"/>
        </w:rPr>
      </w:pPr>
      <w:r w:rsidRPr="00EA6ED1">
        <w:rPr>
          <w:lang w:val="ru-RU"/>
        </w:rPr>
        <w:t>5. Принципы административного права</w:t>
      </w:r>
    </w:p>
    <w:p w14:paraId="69054051" w14:textId="0455FC0E" w:rsidR="00376FEF" w:rsidRPr="00EA6ED1" w:rsidRDefault="00EA6ED1">
      <w:pPr>
        <w:rPr>
          <w:lang w:val="ru-RU"/>
        </w:rPr>
      </w:pPr>
      <w:r w:rsidRPr="00EA6ED1">
        <w:rPr>
          <w:lang w:val="ru-RU"/>
        </w:rPr>
        <w:t xml:space="preserve">Принципы административного права: </w:t>
      </w:r>
      <w:r>
        <w:rPr>
          <w:lang w:val="ru-RU"/>
        </w:rPr>
        <w:br/>
      </w:r>
      <w:r w:rsidRPr="00EA6ED1">
        <w:rPr>
          <w:lang w:val="ru-RU"/>
        </w:rPr>
        <w:t>1) Равенство перед законом — все лица, совершившие административные правонарушения, равны перед зак</w:t>
      </w:r>
      <w:r w:rsidRPr="00EA6ED1">
        <w:rPr>
          <w:lang w:val="ru-RU"/>
        </w:rPr>
        <w:t xml:space="preserve">оном независимо от пола, расы, национальности, и других факторов; </w:t>
      </w:r>
      <w:r>
        <w:rPr>
          <w:lang w:val="ru-RU"/>
        </w:rPr>
        <w:br/>
      </w:r>
      <w:r w:rsidRPr="00EA6ED1">
        <w:rPr>
          <w:lang w:val="ru-RU"/>
        </w:rPr>
        <w:t xml:space="preserve">2) Презумпция невиновности — лицо считается невиновным, пока его вина не будет доказана; </w:t>
      </w:r>
      <w:r>
        <w:rPr>
          <w:lang w:val="ru-RU"/>
        </w:rPr>
        <w:br/>
      </w:r>
      <w:r w:rsidRPr="00EA6ED1">
        <w:rPr>
          <w:lang w:val="ru-RU"/>
        </w:rPr>
        <w:t xml:space="preserve">3) Приоритет интересов личности — права человека и гражданина являются высшей ценностью; </w:t>
      </w:r>
      <w:r>
        <w:rPr>
          <w:lang w:val="ru-RU"/>
        </w:rPr>
        <w:br/>
      </w:r>
      <w:r w:rsidRPr="00EA6ED1">
        <w:rPr>
          <w:lang w:val="ru-RU"/>
        </w:rPr>
        <w:t>4) Законност</w:t>
      </w:r>
      <w:r w:rsidRPr="00EA6ED1">
        <w:rPr>
          <w:lang w:val="ru-RU"/>
        </w:rPr>
        <w:t xml:space="preserve">ь — административные наказания могут применяться только в соответствии с законом; </w:t>
      </w:r>
      <w:r>
        <w:rPr>
          <w:lang w:val="ru-RU"/>
        </w:rPr>
        <w:br/>
      </w:r>
      <w:r w:rsidRPr="00EA6ED1">
        <w:rPr>
          <w:lang w:val="ru-RU"/>
        </w:rPr>
        <w:t>5) Разделение властей — исполнительная, законодательная и судебная ветви власти должны быть независимы друг от друга.</w:t>
      </w:r>
    </w:p>
    <w:p w14:paraId="09815F5C" w14:textId="77777777" w:rsidR="00376FEF" w:rsidRPr="00EA6ED1" w:rsidRDefault="00EA6ED1">
      <w:pPr>
        <w:pStyle w:val="1"/>
        <w:rPr>
          <w:lang w:val="ru-RU"/>
        </w:rPr>
      </w:pPr>
      <w:r w:rsidRPr="00EA6ED1">
        <w:rPr>
          <w:lang w:val="ru-RU"/>
        </w:rPr>
        <w:t>6. Административная ответственность</w:t>
      </w:r>
    </w:p>
    <w:p w14:paraId="43341088" w14:textId="0668145D" w:rsidR="00376FEF" w:rsidRPr="00EA6ED1" w:rsidRDefault="00EA6ED1">
      <w:pPr>
        <w:rPr>
          <w:lang w:val="ru-RU"/>
        </w:rPr>
      </w:pPr>
      <w:r w:rsidRPr="00EA6ED1">
        <w:rPr>
          <w:lang w:val="ru-RU"/>
        </w:rPr>
        <w:t>Административная отв</w:t>
      </w:r>
      <w:r w:rsidRPr="00EA6ED1">
        <w:rPr>
          <w:lang w:val="ru-RU"/>
        </w:rPr>
        <w:t xml:space="preserve">етственность — это применение мер наказания за менее опасные для общества деяния, чем преступления. </w:t>
      </w:r>
      <w:r>
        <w:rPr>
          <w:lang w:val="ru-RU"/>
        </w:rPr>
        <w:br/>
      </w:r>
      <w:r w:rsidRPr="00EA6ED1">
        <w:rPr>
          <w:lang w:val="ru-RU"/>
        </w:rPr>
        <w:t xml:space="preserve">Ответственность могут нести как физические, так и юридические лица. </w:t>
      </w:r>
      <w:r>
        <w:rPr>
          <w:lang w:val="ru-RU"/>
        </w:rPr>
        <w:br/>
      </w:r>
      <w:r w:rsidRPr="00EA6ED1">
        <w:rPr>
          <w:lang w:val="ru-RU"/>
        </w:rPr>
        <w:t>Наказания включают: предупреждение, штрафы, конфискацию, лишение специальных прав, админ</w:t>
      </w:r>
      <w:r w:rsidRPr="00EA6ED1">
        <w:rPr>
          <w:lang w:val="ru-RU"/>
        </w:rPr>
        <w:t>истративный арест и выдворение.</w:t>
      </w:r>
    </w:p>
    <w:p w14:paraId="3F6B0F84" w14:textId="77777777" w:rsidR="00376FEF" w:rsidRPr="00EA6ED1" w:rsidRDefault="00EA6ED1">
      <w:pPr>
        <w:pStyle w:val="1"/>
        <w:rPr>
          <w:lang w:val="ru-RU"/>
        </w:rPr>
      </w:pPr>
      <w:r w:rsidRPr="00EA6ED1">
        <w:rPr>
          <w:lang w:val="ru-RU"/>
        </w:rPr>
        <w:t>Ответы на вопросы</w:t>
      </w:r>
    </w:p>
    <w:p w14:paraId="093F1A31" w14:textId="77777777" w:rsidR="00376FEF" w:rsidRPr="00EA6ED1" w:rsidRDefault="00EA6ED1">
      <w:pPr>
        <w:rPr>
          <w:lang w:val="ru-RU"/>
        </w:rPr>
      </w:pPr>
      <w:r w:rsidRPr="00EA6ED1">
        <w:rPr>
          <w:lang w:val="ru-RU"/>
        </w:rPr>
        <w:t>1. Административное правонарушение — это противоправное виновное действие или бездействие, посягающее на установленный порядок.</w:t>
      </w:r>
    </w:p>
    <w:p w14:paraId="54DC781B" w14:textId="77777777" w:rsidR="00376FEF" w:rsidRPr="00EA6ED1" w:rsidRDefault="00EA6ED1">
      <w:pPr>
        <w:rPr>
          <w:lang w:val="ru-RU"/>
        </w:rPr>
      </w:pPr>
      <w:r w:rsidRPr="00EA6ED1">
        <w:rPr>
          <w:lang w:val="ru-RU"/>
        </w:rPr>
        <w:t>2. Административные правоотношения регулируются Кодексом об административных п</w:t>
      </w:r>
      <w:r w:rsidRPr="00EA6ED1">
        <w:rPr>
          <w:lang w:val="ru-RU"/>
        </w:rPr>
        <w:t>равонарушениях (КоАП).</w:t>
      </w:r>
    </w:p>
    <w:p w14:paraId="28F88764" w14:textId="77777777" w:rsidR="00376FEF" w:rsidRPr="00EA6ED1" w:rsidRDefault="00EA6ED1">
      <w:pPr>
        <w:rPr>
          <w:lang w:val="ru-RU"/>
        </w:rPr>
      </w:pPr>
      <w:r w:rsidRPr="00EA6ED1">
        <w:rPr>
          <w:lang w:val="ru-RU"/>
        </w:rPr>
        <w:t>3. Функции административного права включают: исполнительная, правотворческая, организационная, координационная и правоохранительная.</w:t>
      </w:r>
    </w:p>
    <w:p w14:paraId="616ECA2A" w14:textId="77777777" w:rsidR="00376FEF" w:rsidRPr="00EA6ED1" w:rsidRDefault="00EA6ED1">
      <w:pPr>
        <w:rPr>
          <w:lang w:val="ru-RU"/>
        </w:rPr>
      </w:pPr>
      <w:r w:rsidRPr="00EA6ED1">
        <w:rPr>
          <w:lang w:val="ru-RU"/>
        </w:rPr>
        <w:t>4. Административная ответственность — это вид юридической ответственности, который применяется за пр</w:t>
      </w:r>
      <w:r w:rsidRPr="00EA6ED1">
        <w:rPr>
          <w:lang w:val="ru-RU"/>
        </w:rPr>
        <w:t>авонарушения, менее опасные для общества, чем преступления.</w:t>
      </w:r>
    </w:p>
    <w:p w14:paraId="724E87FE" w14:textId="77777777" w:rsidR="00376FEF" w:rsidRPr="00EA6ED1" w:rsidRDefault="00EA6ED1">
      <w:pPr>
        <w:rPr>
          <w:lang w:val="ru-RU"/>
        </w:rPr>
      </w:pPr>
      <w:r w:rsidRPr="00EA6ED1">
        <w:rPr>
          <w:lang w:val="ru-RU"/>
        </w:rPr>
        <w:t>5. Субъектами административного права являются физические лица, юридические лица, государственные органы, а также специальные субъекты.</w:t>
      </w:r>
    </w:p>
    <w:sectPr w:rsidR="00376FEF" w:rsidRPr="00EA6E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FEF"/>
    <w:rsid w:val="00AA1D8D"/>
    <w:rsid w:val="00B47730"/>
    <w:rsid w:val="00CB0664"/>
    <w:rsid w:val="00EA6E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2E0B58"/>
  <w14:defaultImageDpi w14:val="300"/>
  <w15:docId w15:val="{25619DD4-C5C5-43E6-997D-C5E8AB74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Сергей Макаревич</cp:lastModifiedBy>
  <cp:revision>2</cp:revision>
  <dcterms:created xsi:type="dcterms:W3CDTF">2013-12-23T23:15:00Z</dcterms:created>
  <dcterms:modified xsi:type="dcterms:W3CDTF">2024-10-22T13:31:00Z</dcterms:modified>
  <cp:category/>
</cp:coreProperties>
</file>